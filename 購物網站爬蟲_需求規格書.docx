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11054" w14:textId="76608B6E" w:rsidR="00C325A0" w:rsidRPr="00F43A82" w:rsidRDefault="00017A66">
      <w:pPr>
        <w:pStyle w:val="aa"/>
        <w:rPr>
          <w:rFonts w:ascii="微軟正黑體" w:eastAsia="微軟正黑體" w:hAnsi="微軟正黑體" w:hint="eastAsia"/>
          <w:lang w:eastAsia="zh-TW"/>
        </w:rPr>
      </w:pPr>
      <w:r w:rsidRPr="00F43A82">
        <w:rPr>
          <w:rFonts w:ascii="微軟正黑體" w:eastAsia="微軟正黑體" w:hAnsi="微軟正黑體"/>
          <w:lang w:eastAsia="zh-TW"/>
        </w:rPr>
        <w:t>需求規格書</w:t>
      </w:r>
    </w:p>
    <w:p w14:paraId="094C1F04" w14:textId="77777777" w:rsidR="00C325A0" w:rsidRPr="00F43A82" w:rsidRDefault="00017A66">
      <w:pPr>
        <w:pStyle w:val="1"/>
        <w:rPr>
          <w:rFonts w:ascii="微軟正黑體" w:eastAsia="微軟正黑體" w:hAnsi="微軟正黑體"/>
          <w:lang w:eastAsia="zh-TW"/>
        </w:rPr>
      </w:pPr>
      <w:r w:rsidRPr="00F43A82">
        <w:rPr>
          <w:rFonts w:ascii="微軟正黑體" w:eastAsia="微軟正黑體" w:hAnsi="微軟正黑體"/>
          <w:lang w:eastAsia="zh-TW"/>
        </w:rPr>
        <w:t xml:space="preserve">1. </w:t>
      </w:r>
      <w:r w:rsidRPr="00F43A82">
        <w:rPr>
          <w:rFonts w:ascii="微軟正黑體" w:eastAsia="微軟正黑體" w:hAnsi="微軟正黑體"/>
          <w:lang w:eastAsia="zh-TW"/>
        </w:rPr>
        <w:t>專案簡介</w:t>
      </w:r>
    </w:p>
    <w:p w14:paraId="484E8E48" w14:textId="19B60167" w:rsidR="00C325A0" w:rsidRPr="00F43A82" w:rsidRDefault="00017A66">
      <w:pPr>
        <w:rPr>
          <w:rFonts w:ascii="微軟正黑體" w:eastAsia="微軟正黑體" w:hAnsi="微軟正黑體"/>
          <w:lang w:eastAsia="zh-TW"/>
        </w:rPr>
      </w:pPr>
      <w:r w:rsidRPr="00F43A82">
        <w:rPr>
          <w:rFonts w:ascii="微軟正黑體" w:eastAsia="微軟正黑體" w:hAnsi="微軟正黑體"/>
          <w:lang w:eastAsia="zh-TW"/>
        </w:rPr>
        <w:t xml:space="preserve">- </w:t>
      </w:r>
      <w:r w:rsidRPr="00F43A82">
        <w:rPr>
          <w:rFonts w:ascii="微軟正黑體" w:eastAsia="微軟正黑體" w:hAnsi="微軟正黑體"/>
          <w:lang w:eastAsia="zh-TW"/>
        </w:rPr>
        <w:t>專案名稱：購物網站爬蟲排程系統</w:t>
      </w:r>
      <w:r w:rsidRPr="00F43A82">
        <w:rPr>
          <w:rFonts w:ascii="微軟正黑體" w:eastAsia="微軟正黑體" w:hAnsi="微軟正黑體"/>
          <w:lang w:eastAsia="zh-TW"/>
        </w:rPr>
        <w:br/>
        <w:t xml:space="preserve">- </w:t>
      </w:r>
      <w:r w:rsidRPr="00F43A82">
        <w:rPr>
          <w:rFonts w:ascii="微軟正黑體" w:eastAsia="微軟正黑體" w:hAnsi="微軟正黑體"/>
          <w:lang w:eastAsia="zh-TW"/>
        </w:rPr>
        <w:t>版本編號：</w:t>
      </w:r>
      <w:r w:rsidRPr="00F43A82">
        <w:rPr>
          <w:rFonts w:ascii="微軟正黑體" w:eastAsia="微軟正黑體" w:hAnsi="微軟正黑體"/>
          <w:lang w:eastAsia="zh-TW"/>
        </w:rPr>
        <w:t>1.0</w:t>
      </w:r>
      <w:r w:rsidRPr="00F43A82">
        <w:rPr>
          <w:rFonts w:ascii="微軟正黑體" w:eastAsia="微軟正黑體" w:hAnsi="微軟正黑體"/>
          <w:lang w:eastAsia="zh-TW"/>
        </w:rPr>
        <w:br/>
        <w:t xml:space="preserve">- </w:t>
      </w:r>
      <w:r w:rsidRPr="00F43A82">
        <w:rPr>
          <w:rFonts w:ascii="微軟正黑體" w:eastAsia="微軟正黑體" w:hAnsi="微軟正黑體"/>
          <w:lang w:eastAsia="zh-TW"/>
        </w:rPr>
        <w:t>撰寫日期：</w:t>
      </w:r>
      <w:r w:rsidRPr="00F43A82">
        <w:rPr>
          <w:rFonts w:ascii="微軟正黑體" w:eastAsia="微軟正黑體" w:hAnsi="微軟正黑體"/>
          <w:lang w:eastAsia="zh-TW"/>
        </w:rPr>
        <w:t>2025/05/26</w:t>
      </w:r>
      <w:r w:rsidRPr="00F43A82">
        <w:rPr>
          <w:rFonts w:ascii="微軟正黑體" w:eastAsia="微軟正黑體" w:hAnsi="微軟正黑體"/>
          <w:lang w:eastAsia="zh-TW"/>
        </w:rPr>
        <w:br/>
        <w:t xml:space="preserve">- </w:t>
      </w:r>
      <w:r w:rsidRPr="00F43A82">
        <w:rPr>
          <w:rFonts w:ascii="微軟正黑體" w:eastAsia="微軟正黑體" w:hAnsi="微軟正黑體"/>
          <w:lang w:eastAsia="zh-TW"/>
        </w:rPr>
        <w:t>撰寫者：</w:t>
      </w:r>
      <w:r w:rsidR="00F43A82" w:rsidRPr="00F43A82">
        <w:rPr>
          <w:rFonts w:ascii="微軟正黑體" w:eastAsia="微軟正黑體" w:hAnsi="微軟正黑體" w:cs="微軟正黑體" w:hint="eastAsia"/>
          <w:lang w:eastAsia="zh-TW"/>
        </w:rPr>
        <w:t>A</w:t>
      </w:r>
      <w:r w:rsidR="00F43A82" w:rsidRPr="00F43A82">
        <w:rPr>
          <w:rFonts w:ascii="微軟正黑體" w:eastAsia="微軟正黑體" w:hAnsi="微軟正黑體" w:cs="微軟正黑體"/>
          <w:lang w:eastAsia="zh-TW"/>
        </w:rPr>
        <w:t>lex</w:t>
      </w:r>
      <w:r w:rsidR="00F43A82" w:rsidRPr="00F43A82">
        <w:rPr>
          <w:rFonts w:ascii="微軟正黑體" w:eastAsia="微軟正黑體" w:hAnsi="微軟正黑體"/>
          <w:lang w:eastAsia="zh-TW"/>
        </w:rPr>
        <w:br/>
        <w:t xml:space="preserve"> </w:t>
      </w:r>
      <w:r w:rsidRPr="00F43A82">
        <w:rPr>
          <w:rFonts w:ascii="微軟正黑體" w:eastAsia="微軟正黑體" w:hAnsi="微軟正黑體"/>
          <w:lang w:eastAsia="zh-TW"/>
        </w:rPr>
        <w:t xml:space="preserve">- </w:t>
      </w:r>
      <w:r w:rsidRPr="00F43A82">
        <w:rPr>
          <w:rFonts w:ascii="微軟正黑體" w:eastAsia="微軟正黑體" w:hAnsi="微軟正黑體"/>
          <w:lang w:eastAsia="zh-TW"/>
        </w:rPr>
        <w:t>審核者：</w:t>
      </w:r>
      <w:r w:rsidR="00000CBB">
        <w:rPr>
          <w:rFonts w:ascii="微軟正黑體" w:eastAsia="微軟正黑體" w:hAnsi="微軟正黑體" w:hint="eastAsia"/>
          <w:lang w:eastAsia="zh-TW"/>
        </w:rPr>
        <w:t>遠東方</w:t>
      </w:r>
      <w:r w:rsidRPr="00F43A82">
        <w:rPr>
          <w:rFonts w:ascii="微軟正黑體" w:eastAsia="微軟正黑體" w:hAnsi="微軟正黑體"/>
          <w:lang w:eastAsia="zh-TW"/>
        </w:rPr>
        <w:br/>
        <w:t xml:space="preserve">- </w:t>
      </w:r>
      <w:r w:rsidRPr="00F43A82">
        <w:rPr>
          <w:rFonts w:ascii="微軟正黑體" w:eastAsia="微軟正黑體" w:hAnsi="微軟正黑體"/>
          <w:lang w:eastAsia="zh-TW"/>
        </w:rPr>
        <w:t>適用對象：開發人員、專案管理者、維運人員</w:t>
      </w:r>
    </w:p>
    <w:p w14:paraId="08B531FB" w14:textId="77777777" w:rsidR="00C325A0" w:rsidRPr="00F43A82" w:rsidRDefault="00017A66">
      <w:pPr>
        <w:pStyle w:val="1"/>
        <w:rPr>
          <w:rFonts w:ascii="微軟正黑體" w:eastAsia="微軟正黑體" w:hAnsi="微軟正黑體"/>
          <w:lang w:eastAsia="zh-TW"/>
        </w:rPr>
      </w:pPr>
      <w:r w:rsidRPr="00F43A82">
        <w:rPr>
          <w:rFonts w:ascii="微軟正黑體" w:eastAsia="微軟正黑體" w:hAnsi="微軟正黑體"/>
          <w:lang w:eastAsia="zh-TW"/>
        </w:rPr>
        <w:t xml:space="preserve">2. </w:t>
      </w:r>
      <w:r w:rsidRPr="00F43A82">
        <w:rPr>
          <w:rFonts w:ascii="微軟正黑體" w:eastAsia="微軟正黑體" w:hAnsi="微軟正黑體"/>
          <w:lang w:eastAsia="zh-TW"/>
        </w:rPr>
        <w:t>背景與目標</w:t>
      </w:r>
    </w:p>
    <w:p w14:paraId="2A4B2B26" w14:textId="41DF7A61" w:rsidR="00C325A0" w:rsidRPr="00F43A82" w:rsidRDefault="00017A66">
      <w:pPr>
        <w:rPr>
          <w:rFonts w:ascii="微軟正黑體" w:eastAsia="微軟正黑體" w:hAnsi="微軟正黑體"/>
          <w:lang w:eastAsia="zh-TW"/>
        </w:rPr>
      </w:pPr>
      <w:r w:rsidRPr="00F43A82">
        <w:rPr>
          <w:rFonts w:ascii="微軟正黑體" w:eastAsia="微軟正黑體" w:hAnsi="微軟正黑體"/>
          <w:lang w:eastAsia="zh-TW"/>
        </w:rPr>
        <w:t xml:space="preserve">- </w:t>
      </w:r>
      <w:r w:rsidRPr="00F43A82">
        <w:rPr>
          <w:rFonts w:ascii="微軟正黑體" w:eastAsia="微軟正黑體" w:hAnsi="微軟正黑體"/>
          <w:lang w:eastAsia="zh-TW"/>
        </w:rPr>
        <w:t>背景說明：隨著電商資料分析需求提升，需建立自動化爬蟲系統來每日擷取各大</w:t>
      </w:r>
      <w:r w:rsidR="00F43A82" w:rsidRPr="00F43A82">
        <w:rPr>
          <w:rFonts w:ascii="微軟正黑體" w:eastAsia="微軟正黑體" w:hAnsi="微軟正黑體" w:hint="eastAsia"/>
          <w:lang w:eastAsia="zh-TW"/>
        </w:rPr>
        <w:t>購物網站</w:t>
      </w:r>
      <w:r w:rsidRPr="00F43A82">
        <w:rPr>
          <w:rFonts w:ascii="微軟正黑體" w:eastAsia="微軟正黑體" w:hAnsi="微軟正黑體"/>
          <w:lang w:eastAsia="zh-TW"/>
        </w:rPr>
        <w:t>資訊。</w:t>
      </w:r>
      <w:r w:rsidRPr="00F43A82">
        <w:rPr>
          <w:rFonts w:ascii="微軟正黑體" w:eastAsia="微軟正黑體" w:hAnsi="微軟正黑體"/>
          <w:lang w:eastAsia="zh-TW"/>
        </w:rPr>
        <w:br/>
        <w:t xml:space="preserve">- </w:t>
      </w:r>
      <w:r w:rsidRPr="00F43A82">
        <w:rPr>
          <w:rFonts w:ascii="微軟正黑體" w:eastAsia="微軟正黑體" w:hAnsi="微軟正黑體"/>
          <w:lang w:eastAsia="zh-TW"/>
        </w:rPr>
        <w:t>開發目的：透過</w:t>
      </w:r>
      <w:r w:rsidRPr="00F43A82">
        <w:rPr>
          <w:rFonts w:ascii="微軟正黑體" w:eastAsia="微軟正黑體" w:hAnsi="微軟正黑體"/>
          <w:lang w:eastAsia="zh-TW"/>
        </w:rPr>
        <w:t xml:space="preserve"> Python </w:t>
      </w:r>
      <w:r w:rsidRPr="00F43A82">
        <w:rPr>
          <w:rFonts w:ascii="微軟正黑體" w:eastAsia="微軟正黑體" w:hAnsi="微軟正黑體"/>
          <w:lang w:eastAsia="zh-TW"/>
        </w:rPr>
        <w:t>搭配</w:t>
      </w:r>
      <w:r w:rsidRPr="00F43A82">
        <w:rPr>
          <w:rFonts w:ascii="微軟正黑體" w:eastAsia="微軟正黑體" w:hAnsi="微軟正黑體"/>
          <w:lang w:eastAsia="zh-TW"/>
        </w:rPr>
        <w:t xml:space="preserve"> Airflow </w:t>
      </w:r>
      <w:r w:rsidRPr="00F43A82">
        <w:rPr>
          <w:rFonts w:ascii="微軟正黑體" w:eastAsia="微軟正黑體" w:hAnsi="微軟正黑體"/>
          <w:lang w:eastAsia="zh-TW"/>
        </w:rPr>
        <w:t>建立可排程之多網站爬蟲系統。</w:t>
      </w:r>
      <w:r w:rsidRPr="00F43A82">
        <w:rPr>
          <w:rFonts w:ascii="微軟正黑體" w:eastAsia="微軟正黑體" w:hAnsi="微軟正黑體"/>
          <w:lang w:eastAsia="zh-TW"/>
        </w:rPr>
        <w:br/>
        <w:t xml:space="preserve">- </w:t>
      </w:r>
      <w:r w:rsidRPr="00F43A82">
        <w:rPr>
          <w:rFonts w:ascii="微軟正黑體" w:eastAsia="微軟正黑體" w:hAnsi="微軟正黑體"/>
          <w:lang w:eastAsia="zh-TW"/>
        </w:rPr>
        <w:t>範圍說明：本系統涵蓋家樂福、</w:t>
      </w:r>
      <w:proofErr w:type="gramStart"/>
      <w:r w:rsidRPr="00F43A82">
        <w:rPr>
          <w:rFonts w:ascii="微軟正黑體" w:eastAsia="微軟正黑體" w:hAnsi="微軟正黑體"/>
          <w:lang w:eastAsia="zh-TW"/>
        </w:rPr>
        <w:t>美廉社</w:t>
      </w:r>
      <w:proofErr w:type="gramEnd"/>
      <w:r w:rsidRPr="00F43A82">
        <w:rPr>
          <w:rFonts w:ascii="微軟正黑體" w:eastAsia="微軟正黑體" w:hAnsi="微軟正黑體"/>
          <w:lang w:eastAsia="zh-TW"/>
        </w:rPr>
        <w:t>、全聯</w:t>
      </w:r>
      <w:r w:rsidRPr="00F43A82">
        <w:rPr>
          <w:rFonts w:ascii="微軟正黑體" w:eastAsia="微軟正黑體" w:hAnsi="微軟正黑體"/>
          <w:lang w:eastAsia="zh-TW"/>
        </w:rPr>
        <w:t xml:space="preserve"> </w:t>
      </w:r>
      <w:proofErr w:type="spellStart"/>
      <w:r w:rsidRPr="00F43A82">
        <w:rPr>
          <w:rFonts w:ascii="微軟正黑體" w:eastAsia="微軟正黑體" w:hAnsi="微軟正黑體"/>
          <w:lang w:eastAsia="zh-TW"/>
        </w:rPr>
        <w:t>PXMart</w:t>
      </w:r>
      <w:proofErr w:type="spellEnd"/>
      <w:r w:rsidRPr="00F43A82">
        <w:rPr>
          <w:rFonts w:ascii="微軟正黑體" w:eastAsia="微軟正黑體" w:hAnsi="微軟正黑體"/>
          <w:lang w:eastAsia="zh-TW"/>
        </w:rPr>
        <w:t>、</w:t>
      </w:r>
      <w:proofErr w:type="spellStart"/>
      <w:r w:rsidRPr="00F43A82">
        <w:rPr>
          <w:rFonts w:ascii="微軟正黑體" w:eastAsia="微軟正黑體" w:hAnsi="微軟正黑體"/>
          <w:lang w:eastAsia="zh-TW"/>
        </w:rPr>
        <w:t>PXGo</w:t>
      </w:r>
      <w:proofErr w:type="spellEnd"/>
      <w:r w:rsidRPr="00F43A82">
        <w:rPr>
          <w:rFonts w:ascii="微軟正黑體" w:eastAsia="微軟正黑體" w:hAnsi="微軟正黑體"/>
          <w:lang w:eastAsia="zh-TW"/>
        </w:rPr>
        <w:t>、</w:t>
      </w:r>
      <w:r w:rsidRPr="00F43A82">
        <w:rPr>
          <w:rFonts w:ascii="微軟正黑體" w:eastAsia="微軟正黑體" w:hAnsi="微軟正黑體"/>
          <w:lang w:eastAsia="zh-TW"/>
        </w:rPr>
        <w:t>Elife</w:t>
      </w:r>
      <w:r w:rsidRPr="00F43A82">
        <w:rPr>
          <w:rFonts w:ascii="微軟正黑體" w:eastAsia="微軟正黑體" w:hAnsi="微軟正黑體"/>
          <w:lang w:eastAsia="zh-TW"/>
        </w:rPr>
        <w:t>、愛買</w:t>
      </w:r>
      <w:r w:rsidRPr="00F43A82">
        <w:rPr>
          <w:rFonts w:ascii="微軟正黑體" w:eastAsia="微軟正黑體" w:hAnsi="微軟正黑體"/>
          <w:lang w:eastAsia="zh-TW"/>
        </w:rPr>
        <w:t xml:space="preserve"> </w:t>
      </w:r>
      <w:proofErr w:type="spellStart"/>
      <w:r w:rsidRPr="00F43A82">
        <w:rPr>
          <w:rFonts w:ascii="微軟正黑體" w:eastAsia="微軟正黑體" w:hAnsi="微軟正黑體"/>
          <w:lang w:eastAsia="zh-TW"/>
        </w:rPr>
        <w:t>RTMart</w:t>
      </w:r>
      <w:proofErr w:type="spellEnd"/>
      <w:r w:rsidRPr="00F43A82">
        <w:rPr>
          <w:rFonts w:ascii="微軟正黑體" w:eastAsia="微軟正黑體" w:hAnsi="微軟正黑體"/>
          <w:lang w:eastAsia="zh-TW"/>
        </w:rPr>
        <w:t xml:space="preserve"> </w:t>
      </w:r>
      <w:r w:rsidRPr="00F43A82">
        <w:rPr>
          <w:rFonts w:ascii="微軟正黑體" w:eastAsia="微軟正黑體" w:hAnsi="微軟正黑體"/>
          <w:lang w:eastAsia="zh-TW"/>
        </w:rPr>
        <w:t>資料擷取，並將結果以檔案儲存；不包含資料分析</w:t>
      </w:r>
      <w:r w:rsidRPr="00F43A82">
        <w:rPr>
          <w:rFonts w:ascii="微軟正黑體" w:eastAsia="微軟正黑體" w:hAnsi="微軟正黑體"/>
          <w:lang w:eastAsia="zh-TW"/>
        </w:rPr>
        <w:t>。</w:t>
      </w:r>
    </w:p>
    <w:p w14:paraId="20C316CA" w14:textId="77777777" w:rsidR="00C325A0" w:rsidRPr="00F43A82" w:rsidRDefault="00017A66">
      <w:pPr>
        <w:pStyle w:val="1"/>
        <w:rPr>
          <w:rFonts w:ascii="微軟正黑體" w:eastAsia="微軟正黑體" w:hAnsi="微軟正黑體"/>
          <w:lang w:eastAsia="zh-TW"/>
        </w:rPr>
      </w:pPr>
      <w:r w:rsidRPr="00F43A82">
        <w:rPr>
          <w:rFonts w:ascii="微軟正黑體" w:eastAsia="微軟正黑體" w:hAnsi="微軟正黑體"/>
          <w:lang w:eastAsia="zh-TW"/>
        </w:rPr>
        <w:t xml:space="preserve">3. </w:t>
      </w:r>
      <w:r w:rsidRPr="00F43A82">
        <w:rPr>
          <w:rFonts w:ascii="微軟正黑體" w:eastAsia="微軟正黑體" w:hAnsi="微軟正黑體"/>
          <w:lang w:eastAsia="zh-TW"/>
        </w:rPr>
        <w:t>系統概觀</w:t>
      </w:r>
    </w:p>
    <w:p w14:paraId="774E0FE2" w14:textId="77777777" w:rsidR="00C325A0" w:rsidRPr="00F43A82" w:rsidRDefault="00017A66">
      <w:pPr>
        <w:rPr>
          <w:rFonts w:ascii="微軟正黑體" w:eastAsia="微軟正黑體" w:hAnsi="微軟正黑體"/>
          <w:lang w:eastAsia="zh-TW"/>
        </w:rPr>
      </w:pPr>
      <w:r w:rsidRPr="00F43A82">
        <w:rPr>
          <w:rFonts w:ascii="微軟正黑體" w:eastAsia="微軟正黑體" w:hAnsi="微軟正黑體"/>
          <w:lang w:eastAsia="zh-TW"/>
        </w:rPr>
        <w:t xml:space="preserve">- </w:t>
      </w:r>
      <w:r w:rsidRPr="00F43A82">
        <w:rPr>
          <w:rFonts w:ascii="微軟正黑體" w:eastAsia="微軟正黑體" w:hAnsi="微軟正黑體"/>
          <w:lang w:eastAsia="zh-TW"/>
        </w:rPr>
        <w:t>系統架構圖（可附圖）</w:t>
      </w:r>
      <w:r w:rsidRPr="00F43A82">
        <w:rPr>
          <w:rFonts w:ascii="微軟正黑體" w:eastAsia="微軟正黑體" w:hAnsi="微軟正黑體"/>
          <w:lang w:eastAsia="zh-TW"/>
        </w:rPr>
        <w:br/>
        <w:t xml:space="preserve">- </w:t>
      </w:r>
      <w:r w:rsidRPr="00F43A82">
        <w:rPr>
          <w:rFonts w:ascii="微軟正黑體" w:eastAsia="微軟正黑體" w:hAnsi="微軟正黑體"/>
          <w:lang w:eastAsia="zh-TW"/>
        </w:rPr>
        <w:t>角色與使用者類型：開發者、排程</w:t>
      </w:r>
      <w:proofErr w:type="gramStart"/>
      <w:r w:rsidRPr="00F43A82">
        <w:rPr>
          <w:rFonts w:ascii="微軟正黑體" w:eastAsia="微軟正黑體" w:hAnsi="微軟正黑體"/>
          <w:lang w:eastAsia="zh-TW"/>
        </w:rPr>
        <w:t>維運者</w:t>
      </w:r>
      <w:proofErr w:type="gramEnd"/>
      <w:r w:rsidRPr="00F43A82">
        <w:rPr>
          <w:rFonts w:ascii="微軟正黑體" w:eastAsia="微軟正黑體" w:hAnsi="微軟正黑體"/>
          <w:lang w:eastAsia="zh-TW"/>
        </w:rPr>
        <w:br/>
        <w:t xml:space="preserve">- </w:t>
      </w:r>
      <w:r w:rsidRPr="00F43A82">
        <w:rPr>
          <w:rFonts w:ascii="微軟正黑體" w:eastAsia="微軟正黑體" w:hAnsi="微軟正黑體"/>
          <w:lang w:eastAsia="zh-TW"/>
        </w:rPr>
        <w:t>主要模組與功能列表：</w:t>
      </w:r>
      <w:r w:rsidRPr="00F43A82">
        <w:rPr>
          <w:rFonts w:ascii="微軟正黑體" w:eastAsia="微軟正黑體" w:hAnsi="微軟正黑體"/>
          <w:lang w:eastAsia="zh-TW"/>
        </w:rPr>
        <w:br/>
        <w:t xml:space="preserve">  - </w:t>
      </w:r>
      <w:r w:rsidRPr="00F43A82">
        <w:rPr>
          <w:rFonts w:ascii="微軟正黑體" w:eastAsia="微軟正黑體" w:hAnsi="微軟正黑體"/>
          <w:lang w:eastAsia="zh-TW"/>
        </w:rPr>
        <w:t>爬蟲模組（靜態、動態、</w:t>
      </w:r>
      <w:r w:rsidRPr="00F43A82">
        <w:rPr>
          <w:rFonts w:ascii="微軟正黑體" w:eastAsia="微軟正黑體" w:hAnsi="微軟正黑體"/>
          <w:lang w:eastAsia="zh-TW"/>
        </w:rPr>
        <w:t xml:space="preserve">API </w:t>
      </w:r>
      <w:r w:rsidRPr="00F43A82">
        <w:rPr>
          <w:rFonts w:ascii="微軟正黑體" w:eastAsia="微軟正黑體" w:hAnsi="微軟正黑體"/>
          <w:lang w:eastAsia="zh-TW"/>
        </w:rPr>
        <w:t>三類型）</w:t>
      </w:r>
      <w:r w:rsidRPr="00F43A82">
        <w:rPr>
          <w:rFonts w:ascii="微軟正黑體" w:eastAsia="微軟正黑體" w:hAnsi="微軟正黑體"/>
          <w:lang w:eastAsia="zh-TW"/>
        </w:rPr>
        <w:br/>
        <w:t xml:space="preserve">  - Airflow </w:t>
      </w:r>
      <w:r w:rsidRPr="00F43A82">
        <w:rPr>
          <w:rFonts w:ascii="微軟正黑體" w:eastAsia="微軟正黑體" w:hAnsi="微軟正黑體"/>
          <w:lang w:eastAsia="zh-TW"/>
        </w:rPr>
        <w:t>排程模組</w:t>
      </w:r>
      <w:r w:rsidRPr="00F43A82">
        <w:rPr>
          <w:rFonts w:ascii="微軟正黑體" w:eastAsia="微軟正黑體" w:hAnsi="微軟正黑體"/>
          <w:lang w:eastAsia="zh-TW"/>
        </w:rPr>
        <w:br/>
        <w:t xml:space="preserve">  - </w:t>
      </w:r>
      <w:r w:rsidRPr="00F43A82">
        <w:rPr>
          <w:rFonts w:ascii="微軟正黑體" w:eastAsia="微軟正黑體" w:hAnsi="微軟正黑體"/>
          <w:lang w:eastAsia="zh-TW"/>
        </w:rPr>
        <w:t>檔案儲存模組</w:t>
      </w:r>
    </w:p>
    <w:p w14:paraId="08C43C67" w14:textId="77777777" w:rsidR="00C325A0" w:rsidRPr="00F43A82" w:rsidRDefault="00017A66">
      <w:pPr>
        <w:pStyle w:val="1"/>
        <w:rPr>
          <w:rFonts w:ascii="微軟正黑體" w:eastAsia="微軟正黑體" w:hAnsi="微軟正黑體"/>
        </w:rPr>
      </w:pPr>
      <w:r w:rsidRPr="00F43A82">
        <w:rPr>
          <w:rFonts w:ascii="微軟正黑體" w:eastAsia="微軟正黑體" w:hAnsi="微軟正黑體"/>
        </w:rPr>
        <w:lastRenderedPageBreak/>
        <w:t xml:space="preserve">4. </w:t>
      </w:r>
      <w:proofErr w:type="spellStart"/>
      <w:r w:rsidRPr="00F43A82">
        <w:rPr>
          <w:rFonts w:ascii="微軟正黑體" w:eastAsia="微軟正黑體" w:hAnsi="微軟正黑體"/>
        </w:rPr>
        <w:t>功能性需求（</w:t>
      </w:r>
      <w:r w:rsidRPr="00F43A82">
        <w:rPr>
          <w:rFonts w:ascii="微軟正黑體" w:eastAsia="微軟正黑體" w:hAnsi="微軟正黑體"/>
        </w:rPr>
        <w:t>Functional</w:t>
      </w:r>
      <w:proofErr w:type="spellEnd"/>
      <w:r w:rsidRPr="00F43A82">
        <w:rPr>
          <w:rFonts w:ascii="微軟正黑體" w:eastAsia="微軟正黑體" w:hAnsi="微軟正黑體"/>
        </w:rPr>
        <w:t xml:space="preserve"> Requirements</w:t>
      </w:r>
      <w:r w:rsidRPr="00F43A82">
        <w:rPr>
          <w:rFonts w:ascii="微軟正黑體" w:eastAsia="微軟正黑體" w:hAnsi="微軟正黑體"/>
        </w:rPr>
        <w:t>）</w:t>
      </w:r>
    </w:p>
    <w:p w14:paraId="74A659B3" w14:textId="7AF34489" w:rsidR="00C325A0" w:rsidRPr="00F43A82" w:rsidRDefault="00017A66">
      <w:pPr>
        <w:pStyle w:val="21"/>
        <w:rPr>
          <w:rFonts w:ascii="微軟正黑體" w:eastAsia="微軟正黑體" w:hAnsi="微軟正黑體"/>
        </w:rPr>
      </w:pPr>
      <w:r w:rsidRPr="00F43A82">
        <w:rPr>
          <w:rFonts w:ascii="微軟正黑體" w:eastAsia="微軟正黑體" w:hAnsi="微軟正黑體"/>
        </w:rPr>
        <w:t>4.</w:t>
      </w:r>
      <w:r w:rsidR="00AB207C">
        <w:rPr>
          <w:rFonts w:ascii="微軟正黑體" w:eastAsia="微軟正黑體" w:hAnsi="微軟正黑體"/>
        </w:rPr>
        <w:t>1</w:t>
      </w:r>
      <w:r w:rsidRPr="00F43A82">
        <w:rPr>
          <w:rFonts w:ascii="微軟正黑體" w:eastAsia="微軟正黑體" w:hAnsi="微軟正黑體"/>
        </w:rPr>
        <w:t xml:space="preserve"> </w:t>
      </w:r>
      <w:proofErr w:type="spellStart"/>
      <w:r w:rsidRPr="00F43A82">
        <w:rPr>
          <w:rFonts w:ascii="微軟正黑體" w:eastAsia="微軟正黑體" w:hAnsi="微軟正黑體"/>
        </w:rPr>
        <w:t>爬蟲類型處理</w:t>
      </w:r>
      <w:proofErr w:type="spellEnd"/>
    </w:p>
    <w:p w14:paraId="2CCC192C" w14:textId="19B00E77" w:rsidR="00C325A0" w:rsidRPr="00F43A82" w:rsidRDefault="00017A66">
      <w:pPr>
        <w:rPr>
          <w:rFonts w:ascii="微軟正黑體" w:eastAsia="微軟正黑體" w:hAnsi="微軟正黑體"/>
        </w:rPr>
      </w:pPr>
      <w:r w:rsidRPr="00F43A82">
        <w:rPr>
          <w:rFonts w:ascii="微軟正黑體" w:eastAsia="微軟正黑體" w:hAnsi="微軟正黑體"/>
        </w:rPr>
        <w:t xml:space="preserve">- </w:t>
      </w:r>
      <w:r w:rsidRPr="00F43A82">
        <w:rPr>
          <w:rFonts w:ascii="微軟正黑體" w:eastAsia="微軟正黑體" w:hAnsi="微軟正黑體"/>
        </w:rPr>
        <w:t>識別碼：</w:t>
      </w:r>
      <w:r w:rsidRPr="00F43A82">
        <w:rPr>
          <w:rFonts w:ascii="微軟正黑體" w:eastAsia="微軟正黑體" w:hAnsi="微軟正黑體"/>
        </w:rPr>
        <w:t>FR-00</w:t>
      </w:r>
      <w:r w:rsidR="00AB207C">
        <w:rPr>
          <w:rFonts w:ascii="微軟正黑體" w:eastAsia="微軟正黑體" w:hAnsi="微軟正黑體"/>
        </w:rPr>
        <w:t>1</w:t>
      </w:r>
      <w:r w:rsidRPr="00F43A82">
        <w:rPr>
          <w:rFonts w:ascii="微軟正黑體" w:eastAsia="微軟正黑體" w:hAnsi="微軟正黑體"/>
        </w:rPr>
        <w:br/>
        <w:t xml:space="preserve">- </w:t>
      </w:r>
      <w:proofErr w:type="spellStart"/>
      <w:r w:rsidRPr="00F43A82">
        <w:rPr>
          <w:rFonts w:ascii="微軟正黑體" w:eastAsia="微軟正黑體" w:hAnsi="微軟正黑體"/>
        </w:rPr>
        <w:t>功能描述：依網站類型使用靜態、</w:t>
      </w:r>
      <w:r w:rsidRPr="00F43A82">
        <w:rPr>
          <w:rFonts w:ascii="微軟正黑體" w:eastAsia="微軟正黑體" w:hAnsi="微軟正黑體"/>
        </w:rPr>
        <w:t>Playwright</w:t>
      </w:r>
      <w:proofErr w:type="spellEnd"/>
      <w:r w:rsidRPr="00F43A82">
        <w:rPr>
          <w:rFonts w:ascii="微軟正黑體" w:eastAsia="微軟正黑體" w:hAnsi="微軟正黑體"/>
        </w:rPr>
        <w:t xml:space="preserve"> </w:t>
      </w:r>
      <w:r w:rsidRPr="00F43A82">
        <w:rPr>
          <w:rFonts w:ascii="微軟正黑體" w:eastAsia="微軟正黑體" w:hAnsi="微軟正黑體"/>
        </w:rPr>
        <w:t>或</w:t>
      </w:r>
      <w:r w:rsidRPr="00F43A82">
        <w:rPr>
          <w:rFonts w:ascii="微軟正黑體" w:eastAsia="微軟正黑體" w:hAnsi="微軟正黑體"/>
        </w:rPr>
        <w:t xml:space="preserve"> API </w:t>
      </w:r>
      <w:r w:rsidRPr="00F43A82">
        <w:rPr>
          <w:rFonts w:ascii="微軟正黑體" w:eastAsia="微軟正黑體" w:hAnsi="微軟正黑體"/>
        </w:rPr>
        <w:t>方式取得資料</w:t>
      </w:r>
      <w:r w:rsidRPr="00F43A82">
        <w:rPr>
          <w:rFonts w:ascii="微軟正黑體" w:eastAsia="微軟正黑體" w:hAnsi="微軟正黑體"/>
        </w:rPr>
        <w:br/>
        <w:t xml:space="preserve">- </w:t>
      </w:r>
      <w:r w:rsidRPr="00F43A82">
        <w:rPr>
          <w:rFonts w:ascii="微軟正黑體" w:eastAsia="微軟正黑體" w:hAnsi="微軟正黑體"/>
        </w:rPr>
        <w:t>家樂福：靜態爬取</w:t>
      </w:r>
      <w:r w:rsidRPr="00F43A82">
        <w:rPr>
          <w:rFonts w:ascii="微軟正黑體" w:eastAsia="微軟正黑體" w:hAnsi="微軟正黑體"/>
        </w:rPr>
        <w:br/>
        <w:t xml:space="preserve">- </w:t>
      </w:r>
      <w:r w:rsidRPr="00F43A82">
        <w:rPr>
          <w:rFonts w:ascii="微軟正黑體" w:eastAsia="微軟正黑體" w:hAnsi="微軟正黑體"/>
        </w:rPr>
        <w:t>美廉社：動態爬取（</w:t>
      </w:r>
      <w:r w:rsidRPr="00F43A82">
        <w:rPr>
          <w:rFonts w:ascii="微軟正黑體" w:eastAsia="微軟正黑體" w:hAnsi="微軟正黑體"/>
        </w:rPr>
        <w:t>Playwright</w:t>
      </w:r>
      <w:r w:rsidRPr="00F43A82">
        <w:rPr>
          <w:rFonts w:ascii="微軟正黑體" w:eastAsia="微軟正黑體" w:hAnsi="微軟正黑體"/>
        </w:rPr>
        <w:t>）</w:t>
      </w:r>
      <w:r w:rsidRPr="00F43A82">
        <w:rPr>
          <w:rFonts w:ascii="微軟正黑體" w:eastAsia="微軟正黑體" w:hAnsi="微軟正黑體"/>
        </w:rPr>
        <w:br/>
        <w:t>- PXMart</w:t>
      </w:r>
      <w:r w:rsidRPr="00F43A82">
        <w:rPr>
          <w:rFonts w:ascii="微軟正黑體" w:eastAsia="微軟正黑體" w:hAnsi="微軟正黑體"/>
        </w:rPr>
        <w:t>、</w:t>
      </w:r>
      <w:r w:rsidRPr="00F43A82">
        <w:rPr>
          <w:rFonts w:ascii="微軟正黑體" w:eastAsia="微軟正黑體" w:hAnsi="微軟正黑體"/>
        </w:rPr>
        <w:t>PXGo</w:t>
      </w:r>
      <w:r w:rsidRPr="00F43A82">
        <w:rPr>
          <w:rFonts w:ascii="微軟正黑體" w:eastAsia="微軟正黑體" w:hAnsi="微軟正黑體"/>
        </w:rPr>
        <w:t>、</w:t>
      </w:r>
      <w:r w:rsidRPr="00F43A82">
        <w:rPr>
          <w:rFonts w:ascii="微軟正黑體" w:eastAsia="微軟正黑體" w:hAnsi="微軟正黑體"/>
        </w:rPr>
        <w:t>Elife</w:t>
      </w:r>
      <w:r w:rsidRPr="00F43A82">
        <w:rPr>
          <w:rFonts w:ascii="微軟正黑體" w:eastAsia="微軟正黑體" w:hAnsi="微軟正黑體"/>
        </w:rPr>
        <w:t>、</w:t>
      </w:r>
      <w:r w:rsidRPr="00F43A82">
        <w:rPr>
          <w:rFonts w:ascii="微軟正黑體" w:eastAsia="微軟正黑體" w:hAnsi="微軟正黑體"/>
        </w:rPr>
        <w:t>RTMart</w:t>
      </w:r>
      <w:r w:rsidRPr="00F43A82">
        <w:rPr>
          <w:rFonts w:ascii="微軟正黑體" w:eastAsia="微軟正黑體" w:hAnsi="微軟正黑體"/>
        </w:rPr>
        <w:t>：</w:t>
      </w:r>
      <w:r w:rsidRPr="00F43A82">
        <w:rPr>
          <w:rFonts w:ascii="微軟正黑體" w:eastAsia="微軟正黑體" w:hAnsi="微軟正黑體"/>
        </w:rPr>
        <w:t xml:space="preserve">API </w:t>
      </w:r>
      <w:r w:rsidRPr="00F43A82">
        <w:rPr>
          <w:rFonts w:ascii="微軟正黑體" w:eastAsia="微軟正黑體" w:hAnsi="微軟正黑體"/>
        </w:rPr>
        <w:t>呼叫</w:t>
      </w:r>
    </w:p>
    <w:p w14:paraId="2CEE6B40" w14:textId="16EF3116" w:rsidR="00C325A0" w:rsidRPr="00F43A82" w:rsidRDefault="00017A66">
      <w:pPr>
        <w:pStyle w:val="21"/>
        <w:rPr>
          <w:rFonts w:ascii="微軟正黑體" w:eastAsia="微軟正黑體" w:hAnsi="微軟正黑體" w:hint="eastAsia"/>
          <w:lang w:eastAsia="zh-TW"/>
        </w:rPr>
      </w:pPr>
      <w:r w:rsidRPr="00F43A82">
        <w:rPr>
          <w:rFonts w:ascii="微軟正黑體" w:eastAsia="微軟正黑體" w:hAnsi="微軟正黑體"/>
          <w:lang w:eastAsia="zh-TW"/>
        </w:rPr>
        <w:t>4.</w:t>
      </w:r>
      <w:r w:rsidR="00AB207C">
        <w:rPr>
          <w:rFonts w:ascii="微軟正黑體" w:eastAsia="微軟正黑體" w:hAnsi="微軟正黑體"/>
          <w:lang w:eastAsia="zh-TW"/>
        </w:rPr>
        <w:t>2</w:t>
      </w:r>
      <w:r w:rsidRPr="00F43A82">
        <w:rPr>
          <w:rFonts w:ascii="微軟正黑體" w:eastAsia="微軟正黑體" w:hAnsi="微軟正黑體"/>
          <w:lang w:eastAsia="zh-TW"/>
        </w:rPr>
        <w:t>資源獨立執行</w:t>
      </w:r>
    </w:p>
    <w:p w14:paraId="51954DEA" w14:textId="16D4A3D4" w:rsidR="00C325A0" w:rsidRDefault="00017A66">
      <w:pPr>
        <w:rPr>
          <w:rFonts w:ascii="微軟正黑體" w:eastAsia="微軟正黑體" w:hAnsi="微軟正黑體"/>
          <w:lang w:eastAsia="zh-TW"/>
        </w:rPr>
      </w:pPr>
      <w:r w:rsidRPr="00F43A82">
        <w:rPr>
          <w:rFonts w:ascii="微軟正黑體" w:eastAsia="微軟正黑體" w:hAnsi="微軟正黑體"/>
          <w:lang w:eastAsia="zh-TW"/>
        </w:rPr>
        <w:t xml:space="preserve">- </w:t>
      </w:r>
      <w:r w:rsidRPr="00F43A82">
        <w:rPr>
          <w:rFonts w:ascii="微軟正黑體" w:eastAsia="微軟正黑體" w:hAnsi="微軟正黑體"/>
          <w:lang w:eastAsia="zh-TW"/>
        </w:rPr>
        <w:t>識別碼：</w:t>
      </w:r>
      <w:r w:rsidRPr="00F43A82">
        <w:rPr>
          <w:rFonts w:ascii="微軟正黑體" w:eastAsia="微軟正黑體" w:hAnsi="微軟正黑體"/>
          <w:lang w:eastAsia="zh-TW"/>
        </w:rPr>
        <w:t>FR-00</w:t>
      </w:r>
      <w:r w:rsidR="00AB207C">
        <w:rPr>
          <w:rFonts w:ascii="微軟正黑體" w:eastAsia="微軟正黑體" w:hAnsi="微軟正黑體"/>
          <w:lang w:eastAsia="zh-TW"/>
        </w:rPr>
        <w:t>2</w:t>
      </w:r>
      <w:r w:rsidRPr="00F43A82">
        <w:rPr>
          <w:rFonts w:ascii="微軟正黑體" w:eastAsia="微軟正黑體" w:hAnsi="微軟正黑體"/>
          <w:lang w:eastAsia="zh-TW"/>
        </w:rPr>
        <w:br/>
        <w:t xml:space="preserve">- </w:t>
      </w:r>
      <w:r w:rsidRPr="00F43A82">
        <w:rPr>
          <w:rFonts w:ascii="微軟正黑體" w:eastAsia="微軟正黑體" w:hAnsi="微軟正黑體"/>
          <w:lang w:eastAsia="zh-TW"/>
        </w:rPr>
        <w:t>功能描述：可同時啟動多個爬蟲且互不干擾（多進程或任務隔離）</w:t>
      </w:r>
      <w:r w:rsidRPr="00F43A82">
        <w:rPr>
          <w:rFonts w:ascii="微軟正黑體" w:eastAsia="微軟正黑體" w:hAnsi="微軟正黑體"/>
          <w:lang w:eastAsia="zh-TW"/>
        </w:rPr>
        <w:br/>
        <w:t xml:space="preserve">- </w:t>
      </w:r>
      <w:r w:rsidRPr="00F43A82">
        <w:rPr>
          <w:rFonts w:ascii="微軟正黑體" w:eastAsia="微軟正黑體" w:hAnsi="微軟正黑體"/>
          <w:lang w:eastAsia="zh-TW"/>
        </w:rPr>
        <w:t>前置條件：</w:t>
      </w:r>
      <w:r w:rsidRPr="00F43A82">
        <w:rPr>
          <w:rFonts w:ascii="微軟正黑體" w:eastAsia="微軟正黑體" w:hAnsi="微軟正黑體"/>
          <w:lang w:eastAsia="zh-TW"/>
        </w:rPr>
        <w:t xml:space="preserve">Docker </w:t>
      </w:r>
      <w:r w:rsidRPr="00F43A82">
        <w:rPr>
          <w:rFonts w:ascii="微軟正黑體" w:eastAsia="微軟正黑體" w:hAnsi="微軟正黑體"/>
          <w:lang w:eastAsia="zh-TW"/>
        </w:rPr>
        <w:t>中的</w:t>
      </w:r>
      <w:r w:rsidRPr="00F43A82">
        <w:rPr>
          <w:rFonts w:ascii="微軟正黑體" w:eastAsia="微軟正黑體" w:hAnsi="微軟正黑體"/>
          <w:lang w:eastAsia="zh-TW"/>
        </w:rPr>
        <w:t xml:space="preserve"> Airflow </w:t>
      </w:r>
      <w:r w:rsidRPr="00F43A82">
        <w:rPr>
          <w:rFonts w:ascii="微軟正黑體" w:eastAsia="微軟正黑體" w:hAnsi="微軟正黑體"/>
          <w:lang w:eastAsia="zh-TW"/>
        </w:rPr>
        <w:t>正常啟動</w:t>
      </w:r>
      <w:r w:rsidRPr="00F43A82">
        <w:rPr>
          <w:rFonts w:ascii="微軟正黑體" w:eastAsia="微軟正黑體" w:hAnsi="微軟正黑體"/>
          <w:lang w:eastAsia="zh-TW"/>
        </w:rPr>
        <w:br/>
        <w:t xml:space="preserve">- </w:t>
      </w:r>
      <w:r w:rsidRPr="00F43A82">
        <w:rPr>
          <w:rFonts w:ascii="微軟正黑體" w:eastAsia="微軟正黑體" w:hAnsi="微軟正黑體"/>
          <w:lang w:eastAsia="zh-TW"/>
        </w:rPr>
        <w:t>輸入：排程觸發</w:t>
      </w:r>
      <w:r w:rsidRPr="00F43A82">
        <w:rPr>
          <w:rFonts w:ascii="微軟正黑體" w:eastAsia="微軟正黑體" w:hAnsi="微軟正黑體"/>
          <w:lang w:eastAsia="zh-TW"/>
        </w:rPr>
        <w:br/>
        <w:t xml:space="preserve">- </w:t>
      </w:r>
      <w:r w:rsidRPr="00F43A82">
        <w:rPr>
          <w:rFonts w:ascii="微軟正黑體" w:eastAsia="微軟正黑體" w:hAnsi="微軟正黑體"/>
          <w:lang w:eastAsia="zh-TW"/>
        </w:rPr>
        <w:t>輸出：各自的檔案結果</w:t>
      </w:r>
    </w:p>
    <w:p w14:paraId="0F3FB4ED" w14:textId="128B60ED" w:rsidR="00AB207C" w:rsidRPr="00F43A82" w:rsidRDefault="00AB207C" w:rsidP="00AB207C">
      <w:pPr>
        <w:pStyle w:val="21"/>
        <w:rPr>
          <w:rFonts w:ascii="微軟正黑體" w:eastAsia="微軟正黑體" w:hAnsi="微軟正黑體"/>
          <w:lang w:eastAsia="zh-TW"/>
        </w:rPr>
      </w:pPr>
      <w:r w:rsidRPr="00F43A82">
        <w:rPr>
          <w:rFonts w:ascii="微軟正黑體" w:eastAsia="微軟正黑體" w:hAnsi="微軟正黑體"/>
          <w:lang w:eastAsia="zh-TW"/>
        </w:rPr>
        <w:t>4.</w:t>
      </w:r>
      <w:r>
        <w:rPr>
          <w:rFonts w:ascii="微軟正黑體" w:eastAsia="微軟正黑體" w:hAnsi="微軟正黑體"/>
          <w:lang w:eastAsia="zh-TW"/>
        </w:rPr>
        <w:t>3</w:t>
      </w:r>
      <w:r w:rsidRPr="00F43A82">
        <w:rPr>
          <w:rFonts w:ascii="微軟正黑體" w:eastAsia="微軟正黑體" w:hAnsi="微軟正黑體"/>
          <w:lang w:eastAsia="zh-TW"/>
        </w:rPr>
        <w:t>啟動爬蟲</w:t>
      </w:r>
    </w:p>
    <w:p w14:paraId="1A0CAE88" w14:textId="4BA7B358" w:rsidR="00AB207C" w:rsidRPr="00F43A82" w:rsidRDefault="00AB207C" w:rsidP="00AB207C">
      <w:pPr>
        <w:rPr>
          <w:rFonts w:ascii="微軟正黑體" w:eastAsia="微軟正黑體" w:hAnsi="微軟正黑體"/>
          <w:lang w:eastAsia="zh-TW"/>
        </w:rPr>
      </w:pPr>
      <w:r w:rsidRPr="00F43A82">
        <w:rPr>
          <w:rFonts w:ascii="微軟正黑體" w:eastAsia="微軟正黑體" w:hAnsi="微軟正黑體"/>
          <w:lang w:eastAsia="zh-TW"/>
        </w:rPr>
        <w:t>- 識別碼：FR-00</w:t>
      </w:r>
      <w:r>
        <w:rPr>
          <w:rFonts w:ascii="微軟正黑體" w:eastAsia="微軟正黑體" w:hAnsi="微軟正黑體"/>
          <w:lang w:eastAsia="zh-TW"/>
        </w:rPr>
        <w:t>3</w:t>
      </w:r>
      <w:r w:rsidRPr="00F43A82">
        <w:rPr>
          <w:rFonts w:ascii="微軟正黑體" w:eastAsia="微軟正黑體" w:hAnsi="微軟正黑體"/>
          <w:lang w:eastAsia="zh-TW"/>
        </w:rPr>
        <w:br/>
        <w:t>- 功能描述：可從 Airflow DAG 排程觸發各網站之爬蟲模組。</w:t>
      </w:r>
      <w:r w:rsidRPr="00F43A82">
        <w:rPr>
          <w:rFonts w:ascii="微軟正黑體" w:eastAsia="微軟正黑體" w:hAnsi="微軟正黑體"/>
          <w:lang w:eastAsia="zh-TW"/>
        </w:rPr>
        <w:br/>
        <w:t>- 前置條件：Airflow 正常啟動</w:t>
      </w:r>
      <w:r w:rsidRPr="00F43A82">
        <w:rPr>
          <w:rFonts w:ascii="微軟正黑體" w:eastAsia="微軟正黑體" w:hAnsi="微軟正黑體"/>
          <w:lang w:eastAsia="zh-TW"/>
        </w:rPr>
        <w:br/>
        <w:t>- 輸入：DAG 排程設定或手動觸發</w:t>
      </w:r>
      <w:r w:rsidRPr="00F43A82">
        <w:rPr>
          <w:rFonts w:ascii="微軟正黑體" w:eastAsia="微軟正黑體" w:hAnsi="微軟正黑體"/>
          <w:lang w:eastAsia="zh-TW"/>
        </w:rPr>
        <w:br/>
        <w:t>- 輸出：實體檔案（</w:t>
      </w:r>
      <w:r>
        <w:rPr>
          <w:rFonts w:ascii="微軟正黑體" w:eastAsia="微軟正黑體" w:hAnsi="微軟正黑體" w:hint="eastAsia"/>
          <w:lang w:eastAsia="zh-TW"/>
        </w:rPr>
        <w:t>EXCEL</w:t>
      </w:r>
      <w:r w:rsidRPr="00F43A82">
        <w:rPr>
          <w:rFonts w:ascii="微軟正黑體" w:eastAsia="微軟正黑體" w:hAnsi="微軟正黑體"/>
          <w:lang w:eastAsia="zh-TW"/>
        </w:rPr>
        <w:t>/CSV）</w:t>
      </w:r>
      <w:r w:rsidRPr="00F43A82">
        <w:rPr>
          <w:rFonts w:ascii="微軟正黑體" w:eastAsia="微軟正黑體" w:hAnsi="微軟正黑體"/>
          <w:lang w:eastAsia="zh-TW"/>
        </w:rPr>
        <w:br/>
        <w:t>- 例外處理：網站連線失敗、自動重試或記錄錯誤</w:t>
      </w:r>
    </w:p>
    <w:p w14:paraId="31907E08" w14:textId="77777777" w:rsidR="00AB207C" w:rsidRPr="00AB207C" w:rsidRDefault="00AB207C">
      <w:pPr>
        <w:rPr>
          <w:rFonts w:ascii="微軟正黑體" w:eastAsia="微軟正黑體" w:hAnsi="微軟正黑體" w:hint="eastAsia"/>
          <w:lang w:eastAsia="zh-TW"/>
        </w:rPr>
      </w:pPr>
    </w:p>
    <w:p w14:paraId="67DAF7C7" w14:textId="77777777" w:rsidR="00C325A0" w:rsidRPr="00F43A82" w:rsidRDefault="00017A66">
      <w:pPr>
        <w:pStyle w:val="1"/>
        <w:rPr>
          <w:rFonts w:ascii="微軟正黑體" w:eastAsia="微軟正黑體" w:hAnsi="微軟正黑體"/>
        </w:rPr>
      </w:pPr>
      <w:r w:rsidRPr="00F43A82">
        <w:rPr>
          <w:rFonts w:ascii="微軟正黑體" w:eastAsia="微軟正黑體" w:hAnsi="微軟正黑體"/>
        </w:rPr>
        <w:t xml:space="preserve">5. </w:t>
      </w:r>
      <w:proofErr w:type="spellStart"/>
      <w:r w:rsidRPr="00F43A82">
        <w:rPr>
          <w:rFonts w:ascii="微軟正黑體" w:eastAsia="微軟正黑體" w:hAnsi="微軟正黑體"/>
        </w:rPr>
        <w:t>非功能性需求（</w:t>
      </w:r>
      <w:r w:rsidRPr="00F43A82">
        <w:rPr>
          <w:rFonts w:ascii="微軟正黑體" w:eastAsia="微軟正黑體" w:hAnsi="微軟正黑體"/>
        </w:rPr>
        <w:t>Non-Functional</w:t>
      </w:r>
      <w:proofErr w:type="spellEnd"/>
      <w:r w:rsidRPr="00F43A82">
        <w:rPr>
          <w:rFonts w:ascii="微軟正黑體" w:eastAsia="微軟正黑體" w:hAnsi="微軟正黑體"/>
        </w:rPr>
        <w:t xml:space="preserve"> Requirements</w:t>
      </w:r>
      <w:r w:rsidRPr="00F43A82">
        <w:rPr>
          <w:rFonts w:ascii="微軟正黑體" w:eastAsia="微軟正黑體" w:hAnsi="微軟正黑體"/>
        </w:rPr>
        <w:t>）</w:t>
      </w:r>
    </w:p>
    <w:p w14:paraId="56606B1A" w14:textId="52533110" w:rsidR="00C325A0" w:rsidRPr="00F43A82" w:rsidRDefault="00017A66">
      <w:pPr>
        <w:rPr>
          <w:rFonts w:ascii="微軟正黑體" w:eastAsia="微軟正黑體" w:hAnsi="微軟正黑體"/>
          <w:lang w:eastAsia="zh-TW"/>
        </w:rPr>
      </w:pPr>
      <w:r w:rsidRPr="00F43A82">
        <w:rPr>
          <w:rFonts w:ascii="微軟正黑體" w:eastAsia="微軟正黑體" w:hAnsi="微軟正黑體"/>
          <w:lang w:eastAsia="zh-TW"/>
        </w:rPr>
        <w:t xml:space="preserve">- </w:t>
      </w:r>
      <w:r w:rsidRPr="00F43A82">
        <w:rPr>
          <w:rFonts w:ascii="微軟正黑體" w:eastAsia="微軟正黑體" w:hAnsi="微軟正黑體"/>
          <w:lang w:eastAsia="zh-TW"/>
        </w:rPr>
        <w:t>效能需求：每日完成所有</w:t>
      </w:r>
      <w:proofErr w:type="gramStart"/>
      <w:r w:rsidRPr="00F43A82">
        <w:rPr>
          <w:rFonts w:ascii="微軟正黑體" w:eastAsia="微軟正黑體" w:hAnsi="微軟正黑體"/>
          <w:lang w:eastAsia="zh-TW"/>
        </w:rPr>
        <w:t>網站爬取</w:t>
      </w:r>
      <w:proofErr w:type="gramEnd"/>
      <w:r w:rsidRPr="00F43A82">
        <w:rPr>
          <w:rFonts w:ascii="微軟正黑體" w:eastAsia="微軟正黑體" w:hAnsi="微軟正黑體"/>
          <w:lang w:eastAsia="zh-TW"/>
        </w:rPr>
        <w:t>，資源使用最小化</w:t>
      </w:r>
      <w:r w:rsidRPr="00F43A82">
        <w:rPr>
          <w:rFonts w:ascii="微軟正黑體" w:eastAsia="微軟正黑體" w:hAnsi="微軟正黑體"/>
          <w:lang w:eastAsia="zh-TW"/>
        </w:rPr>
        <w:br/>
        <w:t xml:space="preserve">- </w:t>
      </w:r>
      <w:r w:rsidRPr="00F43A82">
        <w:rPr>
          <w:rFonts w:ascii="微軟正黑體" w:eastAsia="微軟正黑體" w:hAnsi="微軟正黑體"/>
          <w:lang w:eastAsia="zh-TW"/>
        </w:rPr>
        <w:t>可用性：</w:t>
      </w:r>
      <w:r w:rsidRPr="00F43A82">
        <w:rPr>
          <w:rFonts w:ascii="微軟正黑體" w:eastAsia="微軟正黑體" w:hAnsi="微軟正黑體"/>
          <w:lang w:eastAsia="zh-TW"/>
        </w:rPr>
        <w:t xml:space="preserve">Airflow </w:t>
      </w:r>
      <w:r w:rsidRPr="00F43A82">
        <w:rPr>
          <w:rFonts w:ascii="微軟正黑體" w:eastAsia="微軟正黑體" w:hAnsi="微軟正黑體"/>
          <w:lang w:eastAsia="zh-TW"/>
        </w:rPr>
        <w:t>運作穩</w:t>
      </w:r>
      <w:proofErr w:type="gramStart"/>
      <w:r w:rsidRPr="00F43A82">
        <w:rPr>
          <w:rFonts w:ascii="微軟正黑體" w:eastAsia="微軟正黑體" w:hAnsi="微軟正黑體"/>
          <w:lang w:eastAsia="zh-TW"/>
        </w:rPr>
        <w:t>定</w:t>
      </w:r>
      <w:proofErr w:type="gramEnd"/>
      <w:r w:rsidR="00F43A82">
        <w:rPr>
          <w:rFonts w:ascii="微軟正黑體" w:eastAsia="微軟正黑體" w:hAnsi="微軟正黑體"/>
          <w:lang w:eastAsia="zh-TW"/>
        </w:rPr>
        <w:br/>
      </w:r>
      <w:r w:rsidRPr="00F43A82">
        <w:rPr>
          <w:rFonts w:ascii="微軟正黑體" w:eastAsia="微軟正黑體" w:hAnsi="微軟正黑體"/>
          <w:lang w:eastAsia="zh-TW"/>
        </w:rPr>
        <w:t xml:space="preserve">- </w:t>
      </w:r>
      <w:r w:rsidRPr="00F43A82">
        <w:rPr>
          <w:rFonts w:ascii="微軟正黑體" w:eastAsia="微軟正黑體" w:hAnsi="微軟正黑體"/>
          <w:lang w:eastAsia="zh-TW"/>
        </w:rPr>
        <w:t>擴充性：可加入新網站模組</w:t>
      </w:r>
      <w:r w:rsidRPr="00F43A82">
        <w:rPr>
          <w:rFonts w:ascii="微軟正黑體" w:eastAsia="微軟正黑體" w:hAnsi="微軟正黑體"/>
          <w:lang w:eastAsia="zh-TW"/>
        </w:rPr>
        <w:br/>
      </w:r>
      <w:r w:rsidRPr="00F43A82">
        <w:rPr>
          <w:rFonts w:ascii="微軟正黑體" w:eastAsia="微軟正黑體" w:hAnsi="微軟正黑體"/>
          <w:lang w:eastAsia="zh-TW"/>
        </w:rPr>
        <w:lastRenderedPageBreak/>
        <w:t xml:space="preserve">- </w:t>
      </w:r>
      <w:r w:rsidRPr="00F43A82">
        <w:rPr>
          <w:rFonts w:ascii="微軟正黑體" w:eastAsia="微軟正黑體" w:hAnsi="微軟正黑體"/>
          <w:lang w:eastAsia="zh-TW"/>
        </w:rPr>
        <w:t>安全性：內部使用</w:t>
      </w:r>
      <w:proofErr w:type="gramStart"/>
      <w:r w:rsidRPr="00F43A82">
        <w:rPr>
          <w:rFonts w:ascii="微軟正黑體" w:eastAsia="微軟正黑體" w:hAnsi="微軟正黑體"/>
          <w:lang w:eastAsia="zh-TW"/>
        </w:rPr>
        <w:t>不</w:t>
      </w:r>
      <w:proofErr w:type="gramEnd"/>
      <w:r w:rsidRPr="00F43A82">
        <w:rPr>
          <w:rFonts w:ascii="微軟正黑體" w:eastAsia="微軟正黑體" w:hAnsi="微軟正黑體"/>
          <w:lang w:eastAsia="zh-TW"/>
        </w:rPr>
        <w:t>涉登入資訊</w:t>
      </w:r>
      <w:r w:rsidRPr="00F43A82">
        <w:rPr>
          <w:rFonts w:ascii="微軟正黑體" w:eastAsia="微軟正黑體" w:hAnsi="微軟正黑體"/>
          <w:lang w:eastAsia="zh-TW"/>
        </w:rPr>
        <w:br/>
        <w:t xml:space="preserve">- </w:t>
      </w:r>
      <w:r w:rsidRPr="00F43A82">
        <w:rPr>
          <w:rFonts w:ascii="微軟正黑體" w:eastAsia="微軟正黑體" w:hAnsi="微軟正黑體"/>
          <w:lang w:eastAsia="zh-TW"/>
        </w:rPr>
        <w:t>可維護性：模組分離、具備記錄與除錯機制</w:t>
      </w:r>
    </w:p>
    <w:p w14:paraId="4BF9AE2B" w14:textId="4A83F034" w:rsidR="00C325A0" w:rsidRPr="00F43A82" w:rsidRDefault="00017A66">
      <w:pPr>
        <w:pStyle w:val="1"/>
        <w:rPr>
          <w:rFonts w:ascii="微軟正黑體" w:eastAsia="微軟正黑體" w:hAnsi="微軟正黑體"/>
          <w:lang w:eastAsia="zh-TW"/>
        </w:rPr>
      </w:pPr>
      <w:r w:rsidRPr="00F43A82">
        <w:rPr>
          <w:rFonts w:ascii="微軟正黑體" w:eastAsia="微軟正黑體" w:hAnsi="微軟正黑體"/>
          <w:lang w:eastAsia="zh-TW"/>
        </w:rPr>
        <w:t xml:space="preserve">6. </w:t>
      </w:r>
      <w:r w:rsidRPr="00F43A82">
        <w:rPr>
          <w:rFonts w:ascii="微軟正黑體" w:eastAsia="微軟正黑體" w:hAnsi="微軟正黑體"/>
          <w:lang w:eastAsia="zh-TW"/>
        </w:rPr>
        <w:t>使用者介面規格（</w:t>
      </w:r>
      <w:r w:rsidRPr="00F43A82">
        <w:rPr>
          <w:rFonts w:ascii="微軟正黑體" w:eastAsia="微軟正黑體" w:hAnsi="微軟正黑體"/>
          <w:lang w:eastAsia="zh-TW"/>
        </w:rPr>
        <w:t>UI</w:t>
      </w:r>
      <w:r w:rsidRPr="00F43A82">
        <w:rPr>
          <w:rFonts w:ascii="微軟正黑體" w:eastAsia="微軟正黑體" w:hAnsi="微軟正黑體"/>
          <w:lang w:eastAsia="zh-TW"/>
        </w:rPr>
        <w:t>）</w:t>
      </w:r>
    </w:p>
    <w:p w14:paraId="449B8CC6" w14:textId="77777777" w:rsidR="00C325A0" w:rsidRPr="00F43A82" w:rsidRDefault="00017A66">
      <w:pPr>
        <w:rPr>
          <w:rFonts w:ascii="微軟正黑體" w:eastAsia="微軟正黑體" w:hAnsi="微軟正黑體"/>
          <w:lang w:eastAsia="zh-TW"/>
        </w:rPr>
      </w:pPr>
      <w:r w:rsidRPr="00F43A82">
        <w:rPr>
          <w:rFonts w:ascii="微軟正黑體" w:eastAsia="微軟正黑體" w:hAnsi="微軟正黑體"/>
          <w:lang w:eastAsia="zh-TW"/>
        </w:rPr>
        <w:t xml:space="preserve">- </w:t>
      </w:r>
      <w:r w:rsidRPr="00F43A82">
        <w:rPr>
          <w:rFonts w:ascii="微軟正黑體" w:eastAsia="微軟正黑體" w:hAnsi="微軟正黑體"/>
          <w:lang w:eastAsia="zh-TW"/>
        </w:rPr>
        <w:t>畫面流程圖：無需圖形介面</w:t>
      </w:r>
      <w:r w:rsidRPr="00F43A82">
        <w:rPr>
          <w:rFonts w:ascii="微軟正黑體" w:eastAsia="微軟正黑體" w:hAnsi="微軟正黑體"/>
          <w:lang w:eastAsia="zh-TW"/>
        </w:rPr>
        <w:br/>
        <w:t xml:space="preserve">- </w:t>
      </w:r>
      <w:r w:rsidRPr="00F43A82">
        <w:rPr>
          <w:rFonts w:ascii="微軟正黑體" w:eastAsia="微軟正黑體" w:hAnsi="微軟正黑體"/>
          <w:lang w:eastAsia="zh-TW"/>
        </w:rPr>
        <w:t>使用介面：使用</w:t>
      </w:r>
      <w:r w:rsidRPr="00F43A82">
        <w:rPr>
          <w:rFonts w:ascii="微軟正黑體" w:eastAsia="微軟正黑體" w:hAnsi="微軟正黑體"/>
          <w:lang w:eastAsia="zh-TW"/>
        </w:rPr>
        <w:t xml:space="preserve"> Airflow </w:t>
      </w:r>
      <w:r w:rsidRPr="00F43A82">
        <w:rPr>
          <w:rFonts w:ascii="微軟正黑體" w:eastAsia="微軟正黑體" w:hAnsi="微軟正黑體"/>
          <w:lang w:eastAsia="zh-TW"/>
        </w:rPr>
        <w:t>內建</w:t>
      </w:r>
      <w:r w:rsidRPr="00F43A82">
        <w:rPr>
          <w:rFonts w:ascii="微軟正黑體" w:eastAsia="微軟正黑體" w:hAnsi="微軟正黑體"/>
          <w:lang w:eastAsia="zh-TW"/>
        </w:rPr>
        <w:t xml:space="preserve"> Web UI </w:t>
      </w:r>
      <w:r w:rsidRPr="00F43A82">
        <w:rPr>
          <w:rFonts w:ascii="微軟正黑體" w:eastAsia="微軟正黑體" w:hAnsi="微軟正黑體"/>
          <w:lang w:eastAsia="zh-TW"/>
        </w:rPr>
        <w:t>瀏覽</w:t>
      </w:r>
      <w:r w:rsidRPr="00F43A82">
        <w:rPr>
          <w:rFonts w:ascii="微軟正黑體" w:eastAsia="微軟正黑體" w:hAnsi="微軟正黑體"/>
          <w:lang w:eastAsia="zh-TW"/>
        </w:rPr>
        <w:t xml:space="preserve"> DAG </w:t>
      </w:r>
      <w:r w:rsidRPr="00F43A82">
        <w:rPr>
          <w:rFonts w:ascii="微軟正黑體" w:eastAsia="微軟正黑體" w:hAnsi="微軟正黑體"/>
          <w:lang w:eastAsia="zh-TW"/>
        </w:rPr>
        <w:t>狀態與手動啟動</w:t>
      </w:r>
      <w:r w:rsidRPr="00F43A82">
        <w:rPr>
          <w:rFonts w:ascii="微軟正黑體" w:eastAsia="微軟正黑體" w:hAnsi="微軟正黑體"/>
          <w:lang w:eastAsia="zh-TW"/>
        </w:rPr>
        <w:br/>
        <w:t>- UI</w:t>
      </w:r>
      <w:r w:rsidRPr="00F43A82">
        <w:rPr>
          <w:rFonts w:ascii="微軟正黑體" w:eastAsia="微軟正黑體" w:hAnsi="微軟正黑體"/>
          <w:lang w:eastAsia="zh-TW"/>
        </w:rPr>
        <w:t>元件需求：無需額外開發</w:t>
      </w:r>
      <w:r w:rsidRPr="00F43A82">
        <w:rPr>
          <w:rFonts w:ascii="微軟正黑體" w:eastAsia="微軟正黑體" w:hAnsi="微軟正黑體"/>
          <w:lang w:eastAsia="zh-TW"/>
        </w:rPr>
        <w:t xml:space="preserve"> UI</w:t>
      </w:r>
    </w:p>
    <w:p w14:paraId="1E746A03" w14:textId="77777777" w:rsidR="00C325A0" w:rsidRPr="00F43A82" w:rsidRDefault="00017A66">
      <w:pPr>
        <w:pStyle w:val="1"/>
        <w:rPr>
          <w:rFonts w:ascii="微軟正黑體" w:eastAsia="微軟正黑體" w:hAnsi="微軟正黑體"/>
        </w:rPr>
      </w:pPr>
      <w:r w:rsidRPr="00F43A82">
        <w:rPr>
          <w:rFonts w:ascii="微軟正黑體" w:eastAsia="微軟正黑體" w:hAnsi="微軟正黑體"/>
        </w:rPr>
        <w:t xml:space="preserve">7. </w:t>
      </w:r>
      <w:proofErr w:type="spellStart"/>
      <w:r w:rsidRPr="00F43A82">
        <w:rPr>
          <w:rFonts w:ascii="微軟正黑體" w:eastAsia="微軟正黑體" w:hAnsi="微軟正黑體"/>
        </w:rPr>
        <w:t>外部介面需求（</w:t>
      </w:r>
      <w:r w:rsidRPr="00F43A82">
        <w:rPr>
          <w:rFonts w:ascii="微軟正黑體" w:eastAsia="微軟正黑體" w:hAnsi="微軟正黑體"/>
        </w:rPr>
        <w:t>API</w:t>
      </w:r>
      <w:proofErr w:type="spellEnd"/>
      <w:r w:rsidRPr="00F43A82">
        <w:rPr>
          <w:rFonts w:ascii="微軟正黑體" w:eastAsia="微軟正黑體" w:hAnsi="微軟正黑體"/>
        </w:rPr>
        <w:t>/</w:t>
      </w:r>
      <w:proofErr w:type="spellStart"/>
      <w:r w:rsidRPr="00F43A82">
        <w:rPr>
          <w:rFonts w:ascii="微軟正黑體" w:eastAsia="微軟正黑體" w:hAnsi="微軟正黑體"/>
        </w:rPr>
        <w:t>系統整合</w:t>
      </w:r>
      <w:proofErr w:type="spellEnd"/>
      <w:r w:rsidRPr="00F43A82">
        <w:rPr>
          <w:rFonts w:ascii="微軟正黑體" w:eastAsia="微軟正黑體" w:hAnsi="微軟正黑體"/>
        </w:rPr>
        <w:t>）</w:t>
      </w:r>
    </w:p>
    <w:p w14:paraId="7313C602" w14:textId="77777777" w:rsidR="00C325A0" w:rsidRPr="00F43A82" w:rsidRDefault="00017A66">
      <w:pPr>
        <w:rPr>
          <w:rFonts w:ascii="微軟正黑體" w:eastAsia="微軟正黑體" w:hAnsi="微軟正黑體"/>
        </w:rPr>
      </w:pPr>
      <w:r w:rsidRPr="00F43A82">
        <w:rPr>
          <w:rFonts w:ascii="微軟正黑體" w:eastAsia="微軟正黑體" w:hAnsi="微軟正黑體"/>
        </w:rPr>
        <w:t>- API</w:t>
      </w:r>
      <w:r w:rsidRPr="00F43A82">
        <w:rPr>
          <w:rFonts w:ascii="微軟正黑體" w:eastAsia="微軟正黑體" w:hAnsi="微軟正黑體"/>
        </w:rPr>
        <w:t>清單與格式：使用</w:t>
      </w:r>
      <w:r w:rsidRPr="00F43A82">
        <w:rPr>
          <w:rFonts w:ascii="微軟正黑體" w:eastAsia="微軟正黑體" w:hAnsi="微軟正黑體"/>
        </w:rPr>
        <w:t xml:space="preserve"> PXMart</w:t>
      </w:r>
      <w:r w:rsidRPr="00F43A82">
        <w:rPr>
          <w:rFonts w:ascii="微軟正黑體" w:eastAsia="微軟正黑體" w:hAnsi="微軟正黑體"/>
        </w:rPr>
        <w:t>、</w:t>
      </w:r>
      <w:r w:rsidRPr="00F43A82">
        <w:rPr>
          <w:rFonts w:ascii="微軟正黑體" w:eastAsia="微軟正黑體" w:hAnsi="微軟正黑體"/>
        </w:rPr>
        <w:t>PXGo</w:t>
      </w:r>
      <w:r w:rsidRPr="00F43A82">
        <w:rPr>
          <w:rFonts w:ascii="微軟正黑體" w:eastAsia="微軟正黑體" w:hAnsi="微軟正黑體"/>
        </w:rPr>
        <w:t>、</w:t>
      </w:r>
      <w:r w:rsidRPr="00F43A82">
        <w:rPr>
          <w:rFonts w:ascii="微軟正黑體" w:eastAsia="微軟正黑體" w:hAnsi="微軟正黑體"/>
        </w:rPr>
        <w:t>Elife</w:t>
      </w:r>
      <w:r w:rsidRPr="00F43A82">
        <w:rPr>
          <w:rFonts w:ascii="微軟正黑體" w:eastAsia="微軟正黑體" w:hAnsi="微軟正黑體"/>
        </w:rPr>
        <w:t>、</w:t>
      </w:r>
      <w:r w:rsidRPr="00F43A82">
        <w:rPr>
          <w:rFonts w:ascii="微軟正黑體" w:eastAsia="微軟正黑體" w:hAnsi="微軟正黑體"/>
        </w:rPr>
        <w:t xml:space="preserve">RTMart </w:t>
      </w:r>
      <w:r w:rsidRPr="00F43A82">
        <w:rPr>
          <w:rFonts w:ascii="微軟正黑體" w:eastAsia="微軟正黑體" w:hAnsi="微軟正黑體"/>
        </w:rPr>
        <w:t>官方</w:t>
      </w:r>
      <w:r w:rsidRPr="00F43A82">
        <w:rPr>
          <w:rFonts w:ascii="微軟正黑體" w:eastAsia="微軟正黑體" w:hAnsi="微軟正黑體"/>
        </w:rPr>
        <w:t xml:space="preserve"> API</w:t>
      </w:r>
      <w:r w:rsidRPr="00F43A82">
        <w:rPr>
          <w:rFonts w:ascii="微軟正黑體" w:eastAsia="微軟正黑體" w:hAnsi="微軟正黑體"/>
        </w:rPr>
        <w:t>（依網站回傳格式整合）</w:t>
      </w:r>
      <w:r w:rsidRPr="00F43A82">
        <w:rPr>
          <w:rFonts w:ascii="微軟正黑體" w:eastAsia="微軟正黑體" w:hAnsi="微軟正黑體"/>
        </w:rPr>
        <w:br/>
        <w:t xml:space="preserve">- Playwright </w:t>
      </w:r>
      <w:r w:rsidRPr="00F43A82">
        <w:rPr>
          <w:rFonts w:ascii="微軟正黑體" w:eastAsia="微軟正黑體" w:hAnsi="微軟正黑體"/>
        </w:rPr>
        <w:t>整合：支援啟動無頭瀏覽器動態爬蟲</w:t>
      </w:r>
      <w:r w:rsidRPr="00F43A82">
        <w:rPr>
          <w:rFonts w:ascii="微軟正黑體" w:eastAsia="微軟正黑體" w:hAnsi="微軟正黑體"/>
        </w:rPr>
        <w:br/>
        <w:t xml:space="preserve">- Docker </w:t>
      </w:r>
      <w:r w:rsidRPr="00F43A82">
        <w:rPr>
          <w:rFonts w:ascii="微軟正黑體" w:eastAsia="微軟正黑體" w:hAnsi="微軟正黑體"/>
        </w:rPr>
        <w:t>環境：</w:t>
      </w:r>
      <w:r w:rsidRPr="00F43A82">
        <w:rPr>
          <w:rFonts w:ascii="微軟正黑體" w:eastAsia="微軟正黑體" w:hAnsi="微軟正黑體"/>
        </w:rPr>
        <w:t xml:space="preserve">Airflow </w:t>
      </w:r>
      <w:r w:rsidRPr="00F43A82">
        <w:rPr>
          <w:rFonts w:ascii="微軟正黑體" w:eastAsia="微軟正黑體" w:hAnsi="微軟正黑體"/>
        </w:rPr>
        <w:t>裝於</w:t>
      </w:r>
      <w:r w:rsidRPr="00F43A82">
        <w:rPr>
          <w:rFonts w:ascii="微軟正黑體" w:eastAsia="微軟正黑體" w:hAnsi="微軟正黑體"/>
        </w:rPr>
        <w:t xml:space="preserve"> Docker </w:t>
      </w:r>
      <w:r w:rsidRPr="00F43A82">
        <w:rPr>
          <w:rFonts w:ascii="微軟正黑體" w:eastAsia="微軟正黑體" w:hAnsi="微軟正黑體"/>
        </w:rPr>
        <w:t>中執行，並由</w:t>
      </w:r>
      <w:r w:rsidRPr="00F43A82">
        <w:rPr>
          <w:rFonts w:ascii="微軟正黑體" w:eastAsia="微軟正黑體" w:hAnsi="微軟正黑體"/>
        </w:rPr>
        <w:t xml:space="preserve"> volume </w:t>
      </w:r>
      <w:r w:rsidRPr="00F43A82">
        <w:rPr>
          <w:rFonts w:ascii="微軟正黑體" w:eastAsia="微軟正黑體" w:hAnsi="微軟正黑體"/>
        </w:rPr>
        <w:t>儲存檔案</w:t>
      </w:r>
    </w:p>
    <w:p w14:paraId="58A04185" w14:textId="77777777" w:rsidR="00C325A0" w:rsidRPr="00F43A82" w:rsidRDefault="00017A66">
      <w:pPr>
        <w:pStyle w:val="1"/>
        <w:rPr>
          <w:rFonts w:ascii="微軟正黑體" w:eastAsia="微軟正黑體" w:hAnsi="微軟正黑體"/>
          <w:lang w:eastAsia="zh-TW"/>
        </w:rPr>
      </w:pPr>
      <w:r w:rsidRPr="00F43A82">
        <w:rPr>
          <w:rFonts w:ascii="微軟正黑體" w:eastAsia="微軟正黑體" w:hAnsi="微軟正黑體"/>
          <w:lang w:eastAsia="zh-TW"/>
        </w:rPr>
        <w:t xml:space="preserve">8. </w:t>
      </w:r>
      <w:r w:rsidRPr="00F43A82">
        <w:rPr>
          <w:rFonts w:ascii="微軟正黑體" w:eastAsia="微軟正黑體" w:hAnsi="微軟正黑體"/>
          <w:lang w:eastAsia="zh-TW"/>
        </w:rPr>
        <w:t>限制與假設條件</w:t>
      </w:r>
    </w:p>
    <w:p w14:paraId="16FE82D4" w14:textId="50A5C7D4" w:rsidR="00C325A0" w:rsidRPr="00F43A82" w:rsidRDefault="00017A66">
      <w:pPr>
        <w:rPr>
          <w:rFonts w:ascii="微軟正黑體" w:eastAsia="微軟正黑體" w:hAnsi="微軟正黑體"/>
          <w:lang w:eastAsia="zh-TW"/>
        </w:rPr>
      </w:pPr>
      <w:r w:rsidRPr="00F43A82">
        <w:rPr>
          <w:rFonts w:ascii="微軟正黑體" w:eastAsia="微軟正黑體" w:hAnsi="微軟正黑體"/>
          <w:lang w:eastAsia="zh-TW"/>
        </w:rPr>
        <w:t xml:space="preserve">- </w:t>
      </w:r>
      <w:r w:rsidRPr="00F43A82">
        <w:rPr>
          <w:rFonts w:ascii="微軟正黑體" w:eastAsia="微軟正黑體" w:hAnsi="微軟正黑體"/>
          <w:lang w:eastAsia="zh-TW"/>
        </w:rPr>
        <w:t>作業系統：</w:t>
      </w:r>
      <w:r w:rsidRPr="00F43A82">
        <w:rPr>
          <w:rFonts w:ascii="微軟正黑體" w:eastAsia="微軟正黑體" w:hAnsi="微軟正黑體"/>
          <w:lang w:eastAsia="zh-TW"/>
        </w:rPr>
        <w:t>Win</w:t>
      </w:r>
      <w:r w:rsidRPr="00F43A82">
        <w:rPr>
          <w:rFonts w:ascii="微軟正黑體" w:eastAsia="微軟正黑體" w:hAnsi="微軟正黑體"/>
          <w:lang w:eastAsia="zh-TW"/>
        </w:rPr>
        <w:t>dows VM</w:t>
      </w:r>
      <w:r w:rsidRPr="00F43A82">
        <w:rPr>
          <w:rFonts w:ascii="微軟正黑體" w:eastAsia="微軟正黑體" w:hAnsi="微軟正黑體"/>
          <w:lang w:eastAsia="zh-TW"/>
        </w:rPr>
        <w:br/>
        <w:t xml:space="preserve">- </w:t>
      </w:r>
      <w:r w:rsidRPr="00F43A82">
        <w:rPr>
          <w:rFonts w:ascii="微軟正黑體" w:eastAsia="微軟正黑體" w:hAnsi="微軟正黑體"/>
          <w:lang w:eastAsia="zh-TW"/>
        </w:rPr>
        <w:t>瀏覽器支援：</w:t>
      </w:r>
      <w:r w:rsidRPr="00F43A82">
        <w:rPr>
          <w:rFonts w:ascii="微軟正黑體" w:eastAsia="微軟正黑體" w:hAnsi="微軟正黑體"/>
          <w:lang w:eastAsia="zh-TW"/>
        </w:rPr>
        <w:t xml:space="preserve">Playwright </w:t>
      </w:r>
      <w:r w:rsidRPr="00F43A82">
        <w:rPr>
          <w:rFonts w:ascii="微軟正黑體" w:eastAsia="微軟正黑體" w:hAnsi="微軟正黑體"/>
          <w:lang w:eastAsia="zh-TW"/>
        </w:rPr>
        <w:t>需使用</w:t>
      </w:r>
      <w:r w:rsidRPr="00F43A82">
        <w:rPr>
          <w:rFonts w:ascii="微軟正黑體" w:eastAsia="微軟正黑體" w:hAnsi="微軟正黑體"/>
          <w:lang w:eastAsia="zh-TW"/>
        </w:rPr>
        <w:t xml:space="preserve"> Chromium</w:t>
      </w:r>
      <w:r w:rsidRPr="00F43A82">
        <w:rPr>
          <w:rFonts w:ascii="微軟正黑體" w:eastAsia="微軟正黑體" w:hAnsi="微軟正黑體"/>
          <w:lang w:eastAsia="zh-TW"/>
        </w:rPr>
        <w:br/>
        <w:t xml:space="preserve">- </w:t>
      </w:r>
      <w:r w:rsidRPr="00F43A82">
        <w:rPr>
          <w:rFonts w:ascii="微軟正黑體" w:eastAsia="微軟正黑體" w:hAnsi="微軟正黑體"/>
          <w:lang w:eastAsia="zh-TW"/>
        </w:rPr>
        <w:t>開發語言：</w:t>
      </w:r>
      <w:r w:rsidRPr="00F43A82">
        <w:rPr>
          <w:rFonts w:ascii="微軟正黑體" w:eastAsia="微軟正黑體" w:hAnsi="微軟正黑體"/>
          <w:lang w:eastAsia="zh-TW"/>
        </w:rPr>
        <w:t>Python 3.</w:t>
      </w:r>
      <w:r w:rsidR="00F43A82">
        <w:rPr>
          <w:rFonts w:ascii="微軟正黑體" w:eastAsia="微軟正黑體" w:hAnsi="微軟正黑體" w:hint="eastAsia"/>
          <w:lang w:eastAsia="zh-TW"/>
        </w:rPr>
        <w:t>12</w:t>
      </w:r>
      <w:r w:rsidRPr="00F43A82">
        <w:rPr>
          <w:rFonts w:ascii="微軟正黑體" w:eastAsia="微軟正黑體" w:hAnsi="微軟正黑體"/>
          <w:lang w:eastAsia="zh-TW"/>
        </w:rPr>
        <w:br/>
        <w:t xml:space="preserve">- </w:t>
      </w:r>
      <w:r w:rsidRPr="00F43A82">
        <w:rPr>
          <w:rFonts w:ascii="微軟正黑體" w:eastAsia="微軟正黑體" w:hAnsi="微軟正黑體"/>
          <w:lang w:eastAsia="zh-TW"/>
        </w:rPr>
        <w:t>系統假設：網站結構在每日</w:t>
      </w:r>
      <w:proofErr w:type="gramStart"/>
      <w:r w:rsidRPr="00F43A82">
        <w:rPr>
          <w:rFonts w:ascii="微軟正黑體" w:eastAsia="微軟正黑體" w:hAnsi="微軟正黑體"/>
          <w:lang w:eastAsia="zh-TW"/>
        </w:rPr>
        <w:t>爬取間</w:t>
      </w:r>
      <w:proofErr w:type="gramEnd"/>
      <w:r w:rsidRPr="00F43A82">
        <w:rPr>
          <w:rFonts w:ascii="微軟正黑體" w:eastAsia="微軟正黑體" w:hAnsi="微軟正黑體"/>
          <w:lang w:eastAsia="zh-TW"/>
        </w:rPr>
        <w:t>不會大幅更動</w:t>
      </w:r>
      <w:r w:rsidR="00F43A82">
        <w:rPr>
          <w:rFonts w:ascii="微軟正黑體" w:eastAsia="微軟正黑體" w:hAnsi="微軟正黑體" w:hint="eastAsia"/>
          <w:lang w:eastAsia="zh-TW"/>
        </w:rPr>
        <w:t>，且網站無臨時更新情況</w:t>
      </w:r>
    </w:p>
    <w:p w14:paraId="3CEDCDFE" w14:textId="77777777" w:rsidR="00C325A0" w:rsidRPr="00F43A82" w:rsidRDefault="00017A66">
      <w:pPr>
        <w:pStyle w:val="1"/>
        <w:rPr>
          <w:rFonts w:ascii="微軟正黑體" w:eastAsia="微軟正黑體" w:hAnsi="微軟正黑體"/>
          <w:lang w:eastAsia="zh-TW"/>
        </w:rPr>
      </w:pPr>
      <w:r w:rsidRPr="00F43A82">
        <w:rPr>
          <w:rFonts w:ascii="微軟正黑體" w:eastAsia="微軟正黑體" w:hAnsi="微軟正黑體"/>
          <w:lang w:eastAsia="zh-TW"/>
        </w:rPr>
        <w:t xml:space="preserve">9. </w:t>
      </w:r>
      <w:r w:rsidRPr="00F43A82">
        <w:rPr>
          <w:rFonts w:ascii="微軟正黑體" w:eastAsia="微軟正黑體" w:hAnsi="微軟正黑體"/>
          <w:lang w:eastAsia="zh-TW"/>
        </w:rPr>
        <w:t>測試規劃與驗收準則</w:t>
      </w:r>
    </w:p>
    <w:p w14:paraId="0A044DFC" w14:textId="77777777" w:rsidR="00C325A0" w:rsidRPr="00F43A82" w:rsidRDefault="00017A66">
      <w:pPr>
        <w:rPr>
          <w:rFonts w:ascii="微軟正黑體" w:eastAsia="微軟正黑體" w:hAnsi="微軟正黑體"/>
          <w:lang w:eastAsia="zh-TW"/>
        </w:rPr>
      </w:pPr>
      <w:r w:rsidRPr="00F43A82">
        <w:rPr>
          <w:rFonts w:ascii="微軟正黑體" w:eastAsia="微軟正黑體" w:hAnsi="微軟正黑體"/>
          <w:lang w:eastAsia="zh-TW"/>
        </w:rPr>
        <w:t xml:space="preserve">- </w:t>
      </w:r>
      <w:r w:rsidRPr="00F43A82">
        <w:rPr>
          <w:rFonts w:ascii="微軟正黑體" w:eastAsia="微軟正黑體" w:hAnsi="微軟正黑體"/>
          <w:lang w:eastAsia="zh-TW"/>
        </w:rPr>
        <w:t>基本驗收條件：</w:t>
      </w:r>
      <w:r w:rsidRPr="00F43A82">
        <w:rPr>
          <w:rFonts w:ascii="微軟正黑體" w:eastAsia="微軟正黑體" w:hAnsi="微軟正黑體"/>
          <w:lang w:eastAsia="zh-TW"/>
        </w:rPr>
        <w:br/>
        <w:t xml:space="preserve">  - </w:t>
      </w:r>
      <w:r w:rsidRPr="00F43A82">
        <w:rPr>
          <w:rFonts w:ascii="微軟正黑體" w:eastAsia="微軟正黑體" w:hAnsi="微軟正黑體"/>
          <w:lang w:eastAsia="zh-TW"/>
        </w:rPr>
        <w:t>各網站之爬蟲可以最小資源運作並每日完成一次擷取</w:t>
      </w:r>
      <w:r w:rsidRPr="00F43A82">
        <w:rPr>
          <w:rFonts w:ascii="微軟正黑體" w:eastAsia="微軟正黑體" w:hAnsi="微軟正黑體"/>
          <w:lang w:eastAsia="zh-TW"/>
        </w:rPr>
        <w:br/>
        <w:t xml:space="preserve">  - </w:t>
      </w:r>
      <w:r w:rsidRPr="00F43A82">
        <w:rPr>
          <w:rFonts w:ascii="微軟正黑體" w:eastAsia="微軟正黑體" w:hAnsi="微軟正黑體"/>
          <w:lang w:eastAsia="zh-TW"/>
        </w:rPr>
        <w:t>程式碼可手動啟動，也可由</w:t>
      </w:r>
      <w:r w:rsidRPr="00F43A82">
        <w:rPr>
          <w:rFonts w:ascii="微軟正黑體" w:eastAsia="微軟正黑體" w:hAnsi="微軟正黑體"/>
          <w:lang w:eastAsia="zh-TW"/>
        </w:rPr>
        <w:t xml:space="preserve"> Airflow </w:t>
      </w:r>
      <w:r w:rsidRPr="00F43A82">
        <w:rPr>
          <w:rFonts w:ascii="微軟正黑體" w:eastAsia="微軟正黑體" w:hAnsi="微軟正黑體"/>
          <w:lang w:eastAsia="zh-TW"/>
        </w:rPr>
        <w:t>自動啟動</w:t>
      </w:r>
      <w:r w:rsidRPr="00F43A82">
        <w:rPr>
          <w:rFonts w:ascii="微軟正黑體" w:eastAsia="微軟正黑體" w:hAnsi="微軟正黑體"/>
          <w:lang w:eastAsia="zh-TW"/>
        </w:rPr>
        <w:br/>
        <w:t xml:space="preserve">- </w:t>
      </w:r>
      <w:r w:rsidRPr="00F43A82">
        <w:rPr>
          <w:rFonts w:ascii="微軟正黑體" w:eastAsia="微軟正黑體" w:hAnsi="微軟正黑體"/>
          <w:lang w:eastAsia="zh-TW"/>
        </w:rPr>
        <w:t>測試方式：手動測試每</w:t>
      </w:r>
      <w:proofErr w:type="gramStart"/>
      <w:r w:rsidRPr="00F43A82">
        <w:rPr>
          <w:rFonts w:ascii="微軟正黑體" w:eastAsia="微軟正黑體" w:hAnsi="微軟正黑體"/>
          <w:lang w:eastAsia="zh-TW"/>
        </w:rPr>
        <w:t>個</w:t>
      </w:r>
      <w:proofErr w:type="gramEnd"/>
      <w:r w:rsidRPr="00F43A82">
        <w:rPr>
          <w:rFonts w:ascii="微軟正黑體" w:eastAsia="微軟正黑體" w:hAnsi="微軟正黑體"/>
          <w:lang w:eastAsia="zh-TW"/>
        </w:rPr>
        <w:t xml:space="preserve"> DAG</w:t>
      </w:r>
      <w:r w:rsidRPr="00F43A82">
        <w:rPr>
          <w:rFonts w:ascii="微軟正黑體" w:eastAsia="微軟正黑體" w:hAnsi="微軟正黑體"/>
          <w:lang w:eastAsia="zh-TW"/>
        </w:rPr>
        <w:t>、驗證儲存檔案內容與格式</w:t>
      </w:r>
    </w:p>
    <w:p w14:paraId="623085AD" w14:textId="77777777" w:rsidR="00C325A0" w:rsidRPr="00F43A82" w:rsidRDefault="00017A66">
      <w:pPr>
        <w:pStyle w:val="1"/>
        <w:rPr>
          <w:rFonts w:ascii="微軟正黑體" w:eastAsia="微軟正黑體" w:hAnsi="微軟正黑體"/>
        </w:rPr>
      </w:pPr>
      <w:r w:rsidRPr="00F43A82">
        <w:rPr>
          <w:rFonts w:ascii="微軟正黑體" w:eastAsia="微軟正黑體" w:hAnsi="微軟正黑體"/>
        </w:rPr>
        <w:lastRenderedPageBreak/>
        <w:t xml:space="preserve">10. </w:t>
      </w:r>
      <w:proofErr w:type="spellStart"/>
      <w:r w:rsidRPr="00F43A82">
        <w:rPr>
          <w:rFonts w:ascii="微軟正黑體" w:eastAsia="微軟正黑體" w:hAnsi="微軟正黑體"/>
        </w:rPr>
        <w:t>版本控制紀錄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325A0" w:rsidRPr="00F43A82" w14:paraId="188A6E74" w14:textId="77777777" w:rsidTr="001B2729">
        <w:tc>
          <w:tcPr>
            <w:tcW w:w="2160" w:type="dxa"/>
          </w:tcPr>
          <w:p w14:paraId="7A852279" w14:textId="77777777" w:rsidR="00C325A0" w:rsidRPr="00F43A82" w:rsidRDefault="00017A66">
            <w:pPr>
              <w:rPr>
                <w:rFonts w:ascii="微軟正黑體" w:eastAsia="微軟正黑體" w:hAnsi="微軟正黑體"/>
              </w:rPr>
            </w:pPr>
            <w:r w:rsidRPr="00F43A82">
              <w:rPr>
                <w:rFonts w:ascii="微軟正黑體" w:eastAsia="微軟正黑體" w:hAnsi="微軟正黑體"/>
              </w:rPr>
              <w:t>版本</w:t>
            </w:r>
          </w:p>
        </w:tc>
        <w:tc>
          <w:tcPr>
            <w:tcW w:w="2160" w:type="dxa"/>
          </w:tcPr>
          <w:p w14:paraId="608879FC" w14:textId="77777777" w:rsidR="00C325A0" w:rsidRPr="00F43A82" w:rsidRDefault="00017A66">
            <w:pPr>
              <w:rPr>
                <w:rFonts w:ascii="微軟正黑體" w:eastAsia="微軟正黑體" w:hAnsi="微軟正黑體"/>
              </w:rPr>
            </w:pPr>
            <w:r w:rsidRPr="00F43A82">
              <w:rPr>
                <w:rFonts w:ascii="微軟正黑體" w:eastAsia="微軟正黑體" w:hAnsi="微軟正黑體"/>
              </w:rPr>
              <w:t>日期</w:t>
            </w:r>
          </w:p>
        </w:tc>
        <w:tc>
          <w:tcPr>
            <w:tcW w:w="2160" w:type="dxa"/>
          </w:tcPr>
          <w:p w14:paraId="6EBCA677" w14:textId="77777777" w:rsidR="00C325A0" w:rsidRPr="00F43A82" w:rsidRDefault="00017A66">
            <w:pPr>
              <w:rPr>
                <w:rFonts w:ascii="微軟正黑體" w:eastAsia="微軟正黑體" w:hAnsi="微軟正黑體"/>
              </w:rPr>
            </w:pPr>
            <w:r w:rsidRPr="00F43A82">
              <w:rPr>
                <w:rFonts w:ascii="微軟正黑體" w:eastAsia="微軟正黑體" w:hAnsi="微軟正黑體"/>
              </w:rPr>
              <w:t>修改者</w:t>
            </w:r>
          </w:p>
        </w:tc>
        <w:tc>
          <w:tcPr>
            <w:tcW w:w="2160" w:type="dxa"/>
          </w:tcPr>
          <w:p w14:paraId="564B0EFA" w14:textId="77777777" w:rsidR="00C325A0" w:rsidRPr="00F43A82" w:rsidRDefault="00017A66">
            <w:pPr>
              <w:rPr>
                <w:rFonts w:ascii="微軟正黑體" w:eastAsia="微軟正黑體" w:hAnsi="微軟正黑體"/>
              </w:rPr>
            </w:pPr>
            <w:r w:rsidRPr="00F43A82">
              <w:rPr>
                <w:rFonts w:ascii="微軟正黑體" w:eastAsia="微軟正黑體" w:hAnsi="微軟正黑體"/>
              </w:rPr>
              <w:t>修改內容</w:t>
            </w:r>
          </w:p>
        </w:tc>
      </w:tr>
      <w:tr w:rsidR="00C325A0" w:rsidRPr="00F43A82" w14:paraId="524A49BB" w14:textId="77777777" w:rsidTr="001B2729">
        <w:tc>
          <w:tcPr>
            <w:tcW w:w="2160" w:type="dxa"/>
          </w:tcPr>
          <w:p w14:paraId="11BC259F" w14:textId="77777777" w:rsidR="00C325A0" w:rsidRPr="00F43A82" w:rsidRDefault="00017A66">
            <w:pPr>
              <w:rPr>
                <w:rFonts w:ascii="微軟正黑體" w:eastAsia="微軟正黑體" w:hAnsi="微軟正黑體"/>
              </w:rPr>
            </w:pPr>
            <w:r w:rsidRPr="00F43A82">
              <w:rPr>
                <w:rFonts w:ascii="微軟正黑體" w:eastAsia="微軟正黑體" w:hAnsi="微軟正黑體"/>
              </w:rPr>
              <w:t>1.0</w:t>
            </w:r>
          </w:p>
        </w:tc>
        <w:tc>
          <w:tcPr>
            <w:tcW w:w="2160" w:type="dxa"/>
          </w:tcPr>
          <w:p w14:paraId="79FBF131" w14:textId="77777777" w:rsidR="00C325A0" w:rsidRPr="00F43A82" w:rsidRDefault="00017A66">
            <w:pPr>
              <w:rPr>
                <w:rFonts w:ascii="微軟正黑體" w:eastAsia="微軟正黑體" w:hAnsi="微軟正黑體"/>
              </w:rPr>
            </w:pPr>
            <w:r w:rsidRPr="00F43A82">
              <w:rPr>
                <w:rFonts w:ascii="微軟正黑體" w:eastAsia="微軟正黑體" w:hAnsi="微軟正黑體"/>
              </w:rPr>
              <w:t>2025/05/26</w:t>
            </w:r>
          </w:p>
        </w:tc>
        <w:tc>
          <w:tcPr>
            <w:tcW w:w="2160" w:type="dxa"/>
          </w:tcPr>
          <w:p w14:paraId="5160D9FD" w14:textId="60C004A8" w:rsidR="00C325A0" w:rsidRPr="00F43A82" w:rsidRDefault="00F43A8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A</w:t>
            </w:r>
            <w:r>
              <w:rPr>
                <w:rFonts w:ascii="微軟正黑體" w:eastAsia="微軟正黑體" w:hAnsi="微軟正黑體" w:hint="eastAsia"/>
              </w:rPr>
              <w:t>l</w:t>
            </w:r>
            <w:r>
              <w:rPr>
                <w:rFonts w:ascii="微軟正黑體" w:eastAsia="微軟正黑體" w:hAnsi="微軟正黑體"/>
              </w:rPr>
              <w:t>ex</w:t>
            </w:r>
          </w:p>
        </w:tc>
        <w:tc>
          <w:tcPr>
            <w:tcW w:w="2160" w:type="dxa"/>
          </w:tcPr>
          <w:p w14:paraId="0B979C0D" w14:textId="683B4298" w:rsidR="00C325A0" w:rsidRPr="00F43A82" w:rsidRDefault="00F43A82">
            <w:pPr>
              <w:rPr>
                <w:rFonts w:ascii="微軟正黑體" w:eastAsia="微軟正黑體" w:hAnsi="微軟正黑體" w:hint="eastAsia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初始化規格需求書</w:t>
            </w:r>
          </w:p>
        </w:tc>
      </w:tr>
    </w:tbl>
    <w:p w14:paraId="06FB6ED1" w14:textId="77777777" w:rsidR="00017A66" w:rsidRPr="00F43A82" w:rsidRDefault="00017A66">
      <w:pPr>
        <w:rPr>
          <w:rFonts w:ascii="微軟正黑體" w:eastAsia="微軟正黑體" w:hAnsi="微軟正黑體"/>
        </w:rPr>
      </w:pPr>
    </w:p>
    <w:sectPr w:rsidR="00017A66" w:rsidRPr="00F43A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0405550">
    <w:abstractNumId w:val="8"/>
  </w:num>
  <w:num w:numId="2" w16cid:durableId="1066993966">
    <w:abstractNumId w:val="6"/>
  </w:num>
  <w:num w:numId="3" w16cid:durableId="1101291890">
    <w:abstractNumId w:val="5"/>
  </w:num>
  <w:num w:numId="4" w16cid:durableId="248388338">
    <w:abstractNumId w:val="4"/>
  </w:num>
  <w:num w:numId="5" w16cid:durableId="1761565513">
    <w:abstractNumId w:val="7"/>
  </w:num>
  <w:num w:numId="6" w16cid:durableId="792405995">
    <w:abstractNumId w:val="3"/>
  </w:num>
  <w:num w:numId="7" w16cid:durableId="1257905069">
    <w:abstractNumId w:val="2"/>
  </w:num>
  <w:num w:numId="8" w16cid:durableId="60838207">
    <w:abstractNumId w:val="1"/>
  </w:num>
  <w:num w:numId="9" w16cid:durableId="511143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CBB"/>
    <w:rsid w:val="00017A66"/>
    <w:rsid w:val="00034616"/>
    <w:rsid w:val="0006063C"/>
    <w:rsid w:val="0015074B"/>
    <w:rsid w:val="001B2729"/>
    <w:rsid w:val="001C69CD"/>
    <w:rsid w:val="0029639D"/>
    <w:rsid w:val="00326F90"/>
    <w:rsid w:val="009C6C22"/>
    <w:rsid w:val="00AA1D8D"/>
    <w:rsid w:val="00AB207C"/>
    <w:rsid w:val="00B47730"/>
    <w:rsid w:val="00C325A0"/>
    <w:rsid w:val="00CB0664"/>
    <w:rsid w:val="00E31D62"/>
    <w:rsid w:val="00F43A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3247AF"/>
  <w14:defaultImageDpi w14:val="300"/>
  <w15:docId w15:val="{F1EB8B92-39E1-4C5E-9720-6990B9805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7</cp:revision>
  <dcterms:created xsi:type="dcterms:W3CDTF">2013-12-23T23:15:00Z</dcterms:created>
  <dcterms:modified xsi:type="dcterms:W3CDTF">2025-05-26T14:06:00Z</dcterms:modified>
  <cp:category/>
</cp:coreProperties>
</file>